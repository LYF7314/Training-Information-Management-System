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27193B"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08FFAFF3"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540DA3A4"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2A4BA46B" w14:textId="77777777" w:rsidR="00702A96" w:rsidRPr="00702A96" w:rsidRDefault="00CD1928" w:rsidP="00B654D2">
      <w:pPr>
        <w:topLinePunct/>
        <w:adjustRightInd w:val="0"/>
        <w:snapToGrid w:val="0"/>
        <w:spacing w:line="300" w:lineRule="auto"/>
        <w:jc w:val="center"/>
        <w:rPr>
          <w:rFonts w:ascii="黑体" w:eastAsia="黑体" w:hAnsi="黑体"/>
          <w:b/>
          <w:sz w:val="36"/>
          <w:szCs w:val="36"/>
        </w:rPr>
      </w:pPr>
      <w:r w:rsidRPr="00702A96">
        <w:rPr>
          <w:rFonts w:ascii="黑体" w:eastAsia="黑体" w:hAnsi="黑体"/>
          <w:b/>
          <w:sz w:val="36"/>
          <w:szCs w:val="36"/>
        </w:rPr>
        <w:t>哈尔滨工业大学</w:t>
      </w:r>
      <w:r w:rsidR="00EF6584">
        <w:rPr>
          <w:rFonts w:ascii="黑体" w:eastAsia="黑体" w:hAnsi="黑体" w:hint="eastAsia"/>
          <w:b/>
          <w:sz w:val="36"/>
          <w:szCs w:val="36"/>
        </w:rPr>
        <w:t>（威海）</w:t>
      </w:r>
    </w:p>
    <w:p w14:paraId="32EF6E8B" w14:textId="77777777" w:rsidR="00702A96" w:rsidRPr="00B21405" w:rsidRDefault="00702A96" w:rsidP="00B654D2">
      <w:pPr>
        <w:topLinePunct/>
        <w:adjustRightInd w:val="0"/>
        <w:snapToGrid w:val="0"/>
        <w:spacing w:line="300" w:lineRule="auto"/>
        <w:jc w:val="center"/>
        <w:rPr>
          <w:rFonts w:eastAsia="楷体_GB2312"/>
          <w:b/>
          <w:sz w:val="36"/>
          <w:szCs w:val="36"/>
        </w:rPr>
      </w:pPr>
    </w:p>
    <w:p w14:paraId="2670A3E3" w14:textId="77777777" w:rsidR="00CD1928" w:rsidRPr="00EF6584" w:rsidRDefault="00EF6584" w:rsidP="00B654D2">
      <w:pPr>
        <w:topLinePunct/>
        <w:adjustRightInd w:val="0"/>
        <w:snapToGrid w:val="0"/>
        <w:spacing w:line="300" w:lineRule="auto"/>
        <w:jc w:val="center"/>
        <w:rPr>
          <w:rFonts w:eastAsia="楷体_GB2312"/>
          <w:b/>
          <w:sz w:val="44"/>
          <w:szCs w:val="44"/>
        </w:rPr>
      </w:pPr>
      <w:r w:rsidRPr="00EF6584">
        <w:rPr>
          <w:rFonts w:eastAsia="楷体_GB2312" w:hint="eastAsia"/>
          <w:b/>
          <w:sz w:val="44"/>
          <w:szCs w:val="44"/>
        </w:rPr>
        <w:t>计算机学院</w:t>
      </w:r>
      <w:r w:rsidRPr="00EF6584">
        <w:rPr>
          <w:rFonts w:eastAsia="楷体_GB2312" w:hint="eastAsia"/>
          <w:b/>
          <w:sz w:val="44"/>
          <w:szCs w:val="44"/>
        </w:rPr>
        <w:t>/</w:t>
      </w:r>
      <w:r w:rsidRPr="00EF6584">
        <w:rPr>
          <w:rFonts w:eastAsia="楷体_GB2312" w:hint="eastAsia"/>
          <w:b/>
          <w:sz w:val="44"/>
          <w:szCs w:val="44"/>
        </w:rPr>
        <w:t>软件</w:t>
      </w:r>
      <w:r w:rsidR="00CD1928" w:rsidRPr="00EF6584">
        <w:rPr>
          <w:rFonts w:eastAsia="楷体_GB2312"/>
          <w:b/>
          <w:sz w:val="44"/>
          <w:szCs w:val="44"/>
        </w:rPr>
        <w:t>学院</w:t>
      </w:r>
    </w:p>
    <w:p w14:paraId="4A4C09B1" w14:textId="77777777" w:rsidR="00EF6584" w:rsidRDefault="00EF6584" w:rsidP="00B654D2">
      <w:pPr>
        <w:topLinePunct/>
        <w:adjustRightInd w:val="0"/>
        <w:snapToGrid w:val="0"/>
        <w:spacing w:line="300" w:lineRule="auto"/>
        <w:jc w:val="center"/>
        <w:rPr>
          <w:rFonts w:eastAsia="楷体_GB2312"/>
          <w:b/>
          <w:sz w:val="36"/>
          <w:szCs w:val="36"/>
        </w:rPr>
      </w:pPr>
    </w:p>
    <w:p w14:paraId="621C970D" w14:textId="77777777" w:rsidR="00702A96" w:rsidRDefault="00A77FA1" w:rsidP="00B654D2">
      <w:pPr>
        <w:topLinePunct/>
        <w:adjustRightInd w:val="0"/>
        <w:snapToGrid w:val="0"/>
        <w:spacing w:line="300" w:lineRule="auto"/>
        <w:jc w:val="center"/>
        <w:rPr>
          <w:rFonts w:eastAsia="楷体_GB2312"/>
          <w:b/>
          <w:sz w:val="36"/>
          <w:szCs w:val="36"/>
        </w:rPr>
      </w:pPr>
      <w:r>
        <w:rPr>
          <w:rFonts w:eastAsia="楷体_GB2312"/>
          <w:b/>
          <w:sz w:val="36"/>
          <w:szCs w:val="36"/>
        </w:rPr>
        <w:t>202</w:t>
      </w:r>
      <w:r w:rsidR="00612E3D">
        <w:rPr>
          <w:rFonts w:eastAsia="楷体_GB2312"/>
          <w:b/>
          <w:sz w:val="36"/>
          <w:szCs w:val="36"/>
        </w:rPr>
        <w:t>3</w:t>
      </w:r>
      <w:r w:rsidR="00CD1928" w:rsidRPr="001142A9">
        <w:rPr>
          <w:rFonts w:eastAsia="楷体_GB2312"/>
          <w:b/>
          <w:sz w:val="36"/>
          <w:szCs w:val="36"/>
        </w:rPr>
        <w:t>年</w:t>
      </w:r>
      <w:r w:rsidR="00925612">
        <w:rPr>
          <w:rFonts w:eastAsia="楷体_GB2312" w:hint="eastAsia"/>
          <w:b/>
          <w:sz w:val="36"/>
          <w:szCs w:val="36"/>
        </w:rPr>
        <w:t>秋</w:t>
      </w:r>
      <w:r w:rsidR="00E25DE0">
        <w:rPr>
          <w:rFonts w:eastAsia="楷体_GB2312" w:hint="eastAsia"/>
          <w:b/>
          <w:sz w:val="36"/>
          <w:szCs w:val="36"/>
        </w:rPr>
        <w:t>季</w:t>
      </w:r>
      <w:r w:rsidR="00CD1928" w:rsidRPr="001142A9">
        <w:rPr>
          <w:rFonts w:eastAsia="楷体_GB2312"/>
          <w:b/>
          <w:sz w:val="36"/>
          <w:szCs w:val="36"/>
        </w:rPr>
        <w:t>学期</w:t>
      </w:r>
    </w:p>
    <w:p w14:paraId="7DDBC00F" w14:textId="77777777" w:rsidR="00737110" w:rsidRDefault="00737110" w:rsidP="00B654D2">
      <w:pPr>
        <w:topLinePunct/>
        <w:adjustRightInd w:val="0"/>
        <w:snapToGrid w:val="0"/>
        <w:spacing w:line="300" w:lineRule="auto"/>
        <w:jc w:val="center"/>
        <w:rPr>
          <w:rFonts w:eastAsia="楷体_GB2312"/>
          <w:b/>
          <w:sz w:val="36"/>
          <w:szCs w:val="36"/>
        </w:rPr>
      </w:pPr>
    </w:p>
    <w:p w14:paraId="726406B1" w14:textId="77777777" w:rsidR="00737110" w:rsidRDefault="00737110" w:rsidP="00B654D2">
      <w:pPr>
        <w:topLinePunct/>
        <w:adjustRightInd w:val="0"/>
        <w:snapToGrid w:val="0"/>
        <w:spacing w:line="300" w:lineRule="auto"/>
        <w:jc w:val="center"/>
        <w:rPr>
          <w:rFonts w:eastAsia="楷体_GB2312"/>
          <w:b/>
          <w:sz w:val="36"/>
          <w:szCs w:val="36"/>
        </w:rPr>
      </w:pPr>
      <w:r>
        <w:rPr>
          <w:rFonts w:eastAsia="楷体_GB2312" w:hint="eastAsia"/>
          <w:b/>
          <w:sz w:val="36"/>
          <w:szCs w:val="36"/>
        </w:rPr>
        <w:t>2</w:t>
      </w:r>
      <w:r w:rsidR="00612E3D">
        <w:rPr>
          <w:rFonts w:eastAsia="楷体_GB2312"/>
          <w:b/>
          <w:sz w:val="36"/>
          <w:szCs w:val="36"/>
        </w:rPr>
        <w:t>021</w:t>
      </w:r>
      <w:r>
        <w:rPr>
          <w:rFonts w:eastAsia="楷体_GB2312" w:hint="eastAsia"/>
          <w:b/>
          <w:sz w:val="36"/>
          <w:szCs w:val="36"/>
        </w:rPr>
        <w:t>级本科</w:t>
      </w:r>
    </w:p>
    <w:p w14:paraId="0261AF43" w14:textId="77777777" w:rsidR="00317FF7"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w:t>
      </w:r>
      <w:r w:rsidR="00925612">
        <w:rPr>
          <w:rFonts w:eastAsia="楷体_GB2312" w:hint="eastAsia"/>
          <w:b/>
          <w:sz w:val="36"/>
          <w:szCs w:val="36"/>
        </w:rPr>
        <w:t>软件</w:t>
      </w:r>
      <w:r w:rsidR="00FB2021">
        <w:rPr>
          <w:rFonts w:eastAsia="楷体_GB2312" w:hint="eastAsia"/>
          <w:b/>
          <w:sz w:val="36"/>
          <w:szCs w:val="36"/>
        </w:rPr>
        <w:t>开发</w:t>
      </w:r>
      <w:r w:rsidR="00925612">
        <w:rPr>
          <w:rFonts w:eastAsia="楷体_GB2312" w:hint="eastAsia"/>
          <w:b/>
          <w:sz w:val="36"/>
          <w:szCs w:val="36"/>
        </w:rPr>
        <w:t>过程</w:t>
      </w:r>
      <w:r w:rsidR="00E25DE0">
        <w:rPr>
          <w:rFonts w:eastAsia="楷体_GB2312" w:hint="eastAsia"/>
          <w:b/>
          <w:sz w:val="36"/>
          <w:szCs w:val="36"/>
        </w:rPr>
        <w:t>与</w:t>
      </w:r>
      <w:r w:rsidR="00925612">
        <w:rPr>
          <w:rFonts w:eastAsia="楷体_GB2312" w:hint="eastAsia"/>
          <w:b/>
          <w:sz w:val="36"/>
          <w:szCs w:val="36"/>
        </w:rPr>
        <w:t>项目管理</w:t>
      </w:r>
      <w:r w:rsidRPr="001142A9">
        <w:rPr>
          <w:rFonts w:eastAsia="楷体_GB2312"/>
          <w:b/>
          <w:sz w:val="36"/>
          <w:szCs w:val="36"/>
        </w:rPr>
        <w:t>》</w:t>
      </w:r>
      <w:r w:rsidR="00317FF7">
        <w:rPr>
          <w:rFonts w:eastAsia="楷体_GB2312" w:hint="eastAsia"/>
          <w:b/>
          <w:sz w:val="36"/>
          <w:szCs w:val="36"/>
        </w:rPr>
        <w:t>课程</w:t>
      </w:r>
    </w:p>
    <w:p w14:paraId="788D53A9" w14:textId="77777777" w:rsidR="00317FF7" w:rsidRDefault="00317FF7" w:rsidP="00B654D2">
      <w:pPr>
        <w:topLinePunct/>
        <w:adjustRightInd w:val="0"/>
        <w:snapToGrid w:val="0"/>
        <w:spacing w:line="300" w:lineRule="auto"/>
        <w:jc w:val="center"/>
        <w:rPr>
          <w:rFonts w:eastAsia="楷体_GB2312"/>
          <w:b/>
          <w:sz w:val="36"/>
          <w:szCs w:val="36"/>
        </w:rPr>
      </w:pPr>
    </w:p>
    <w:p w14:paraId="60CF6EAF" w14:textId="77777777" w:rsidR="00CD1928" w:rsidRPr="001142A9" w:rsidRDefault="00EF6584" w:rsidP="00B654D2">
      <w:pPr>
        <w:topLinePunct/>
        <w:adjustRightInd w:val="0"/>
        <w:snapToGrid w:val="0"/>
        <w:spacing w:line="300" w:lineRule="auto"/>
        <w:jc w:val="center"/>
        <w:rPr>
          <w:rFonts w:eastAsia="楷体_GB2312"/>
          <w:b/>
          <w:sz w:val="48"/>
          <w:szCs w:val="48"/>
        </w:rPr>
      </w:pPr>
      <w:r>
        <w:rPr>
          <w:rFonts w:eastAsia="楷体_GB2312" w:hint="eastAsia"/>
          <w:b/>
          <w:sz w:val="36"/>
          <w:szCs w:val="36"/>
        </w:rPr>
        <w:t>综合实践</w:t>
      </w:r>
      <w:r w:rsidR="006A1436">
        <w:rPr>
          <w:rFonts w:eastAsia="楷体_GB2312" w:hint="eastAsia"/>
          <w:b/>
          <w:sz w:val="36"/>
          <w:szCs w:val="36"/>
        </w:rPr>
        <w:t>项目</w:t>
      </w:r>
      <w:r w:rsidR="00317FF7">
        <w:rPr>
          <w:rFonts w:eastAsia="楷体_GB2312" w:hint="eastAsia"/>
          <w:b/>
          <w:sz w:val="36"/>
          <w:szCs w:val="36"/>
        </w:rPr>
        <w:t>报告</w:t>
      </w:r>
    </w:p>
    <w:p w14:paraId="10D61CE6" w14:textId="77777777" w:rsidR="00B948A5" w:rsidRDefault="00B948A5" w:rsidP="00B948A5">
      <w:pPr>
        <w:topLinePunct/>
        <w:adjustRightInd w:val="0"/>
        <w:snapToGrid w:val="0"/>
        <w:spacing w:line="300" w:lineRule="auto"/>
        <w:jc w:val="center"/>
        <w:rPr>
          <w:rFonts w:eastAsia="楷体_GB2312"/>
          <w:b/>
          <w:sz w:val="36"/>
          <w:szCs w:val="36"/>
        </w:rPr>
      </w:pPr>
    </w:p>
    <w:p w14:paraId="011F578F" w14:textId="77777777" w:rsidR="005444A0" w:rsidRDefault="005444A0" w:rsidP="00B948A5">
      <w:pPr>
        <w:topLinePunct/>
        <w:adjustRightInd w:val="0"/>
        <w:snapToGrid w:val="0"/>
        <w:spacing w:line="300" w:lineRule="auto"/>
        <w:jc w:val="center"/>
        <w:rPr>
          <w:rFonts w:eastAsia="楷体_GB2312"/>
          <w:b/>
          <w:sz w:val="36"/>
          <w:szCs w:val="36"/>
        </w:rPr>
      </w:pPr>
    </w:p>
    <w:tbl>
      <w:tblPr>
        <w:tblW w:w="5920" w:type="dxa"/>
        <w:jc w:val="center"/>
        <w:tblBorders>
          <w:top w:val="single" w:sz="12" w:space="0" w:color="auto"/>
          <w:bottom w:val="single" w:sz="12" w:space="0" w:color="auto"/>
          <w:insideH w:val="single" w:sz="2" w:space="0" w:color="auto"/>
          <w:insideV w:val="single" w:sz="2" w:space="0" w:color="auto"/>
        </w:tblBorders>
        <w:tblLayout w:type="fixed"/>
        <w:tblLook w:val="0000" w:firstRow="0" w:lastRow="0" w:firstColumn="0" w:lastColumn="0" w:noHBand="0" w:noVBand="0"/>
      </w:tblPr>
      <w:tblGrid>
        <w:gridCol w:w="2127"/>
        <w:gridCol w:w="3793"/>
      </w:tblGrid>
      <w:tr w:rsidR="005444A0" w:rsidRPr="005444A0" w14:paraId="0A766BAE" w14:textId="77777777" w:rsidTr="005444A0">
        <w:trPr>
          <w:trHeight w:val="612"/>
          <w:jc w:val="center"/>
        </w:trPr>
        <w:tc>
          <w:tcPr>
            <w:tcW w:w="2127" w:type="dxa"/>
            <w:tcMar>
              <w:left w:w="57" w:type="dxa"/>
              <w:right w:w="57" w:type="dxa"/>
            </w:tcMar>
            <w:vAlign w:val="center"/>
          </w:tcPr>
          <w:p w14:paraId="2A6EBEAD" w14:textId="77777777" w:rsidR="005444A0" w:rsidRPr="005444A0" w:rsidRDefault="006128D5" w:rsidP="005444A0">
            <w:pPr>
              <w:topLinePunct/>
              <w:adjustRightInd w:val="0"/>
              <w:snapToGrid w:val="0"/>
              <w:jc w:val="right"/>
              <w:rPr>
                <w:sz w:val="36"/>
                <w:szCs w:val="36"/>
              </w:rPr>
            </w:pPr>
            <w:r>
              <w:rPr>
                <w:rFonts w:eastAsia="楷体_GB2312" w:hint="eastAsia"/>
                <w:b/>
                <w:sz w:val="36"/>
                <w:szCs w:val="36"/>
              </w:rPr>
              <w:t>团队编</w:t>
            </w:r>
            <w:r w:rsidR="005444A0" w:rsidRPr="005444A0">
              <w:rPr>
                <w:rFonts w:eastAsia="楷体_GB2312" w:hint="eastAsia"/>
                <w:b/>
                <w:sz w:val="36"/>
                <w:szCs w:val="36"/>
              </w:rPr>
              <w:t>号：</w:t>
            </w:r>
          </w:p>
        </w:tc>
        <w:tc>
          <w:tcPr>
            <w:tcW w:w="3793" w:type="dxa"/>
            <w:tcMar>
              <w:left w:w="57" w:type="dxa"/>
              <w:right w:w="57" w:type="dxa"/>
            </w:tcMar>
            <w:vAlign w:val="center"/>
          </w:tcPr>
          <w:p w14:paraId="7595AF63" w14:textId="77777777" w:rsidR="005444A0" w:rsidRPr="005444A0" w:rsidRDefault="005444A0" w:rsidP="000142AA">
            <w:pPr>
              <w:topLinePunct/>
              <w:adjustRightInd w:val="0"/>
              <w:snapToGrid w:val="0"/>
              <w:jc w:val="center"/>
              <w:rPr>
                <w:color w:val="7030A0"/>
                <w:sz w:val="36"/>
                <w:szCs w:val="36"/>
              </w:rPr>
            </w:pPr>
            <w:r w:rsidRPr="005444A0">
              <w:rPr>
                <w:rFonts w:eastAsia="楷体_GB2312" w:hint="eastAsia"/>
                <w:b/>
                <w:color w:val="7030A0"/>
                <w:sz w:val="36"/>
                <w:szCs w:val="36"/>
              </w:rPr>
              <w:t>XX</w:t>
            </w:r>
          </w:p>
        </w:tc>
      </w:tr>
      <w:tr w:rsidR="005444A0" w:rsidRPr="005444A0" w14:paraId="12FDFF39" w14:textId="77777777" w:rsidTr="005444A0">
        <w:trPr>
          <w:trHeight w:val="612"/>
          <w:jc w:val="center"/>
        </w:trPr>
        <w:tc>
          <w:tcPr>
            <w:tcW w:w="2127" w:type="dxa"/>
            <w:tcMar>
              <w:left w:w="57" w:type="dxa"/>
              <w:right w:w="57" w:type="dxa"/>
            </w:tcMar>
            <w:vAlign w:val="center"/>
          </w:tcPr>
          <w:p w14:paraId="7C0DB412" w14:textId="77777777" w:rsidR="005444A0" w:rsidRPr="005444A0" w:rsidRDefault="005444A0" w:rsidP="005444A0">
            <w:pPr>
              <w:topLinePunct/>
              <w:adjustRightInd w:val="0"/>
              <w:snapToGrid w:val="0"/>
              <w:jc w:val="right"/>
              <w:rPr>
                <w:sz w:val="36"/>
                <w:szCs w:val="36"/>
              </w:rPr>
            </w:pPr>
            <w:r w:rsidRPr="005444A0">
              <w:rPr>
                <w:rFonts w:eastAsia="楷体_GB2312" w:hint="eastAsia"/>
                <w:b/>
                <w:sz w:val="36"/>
                <w:szCs w:val="36"/>
              </w:rPr>
              <w:t>组长姓名：</w:t>
            </w:r>
          </w:p>
        </w:tc>
        <w:tc>
          <w:tcPr>
            <w:tcW w:w="3793" w:type="dxa"/>
            <w:tcMar>
              <w:left w:w="57" w:type="dxa"/>
              <w:right w:w="57" w:type="dxa"/>
            </w:tcMar>
            <w:vAlign w:val="center"/>
          </w:tcPr>
          <w:p w14:paraId="34C209C8" w14:textId="77777777" w:rsidR="005444A0" w:rsidRPr="005444A0" w:rsidRDefault="005444A0" w:rsidP="005444A0">
            <w:pPr>
              <w:topLinePunct/>
              <w:adjustRightInd w:val="0"/>
              <w:snapToGrid w:val="0"/>
              <w:spacing w:line="300" w:lineRule="auto"/>
              <w:jc w:val="center"/>
              <w:rPr>
                <w:color w:val="7030A0"/>
                <w:sz w:val="36"/>
                <w:szCs w:val="36"/>
              </w:rPr>
            </w:pPr>
            <w:r w:rsidRPr="005444A0">
              <w:rPr>
                <w:rFonts w:eastAsia="楷体_GB2312" w:hint="eastAsia"/>
                <w:b/>
                <w:color w:val="7030A0"/>
                <w:sz w:val="36"/>
                <w:szCs w:val="36"/>
              </w:rPr>
              <w:t>XXX</w:t>
            </w:r>
          </w:p>
        </w:tc>
      </w:tr>
      <w:tr w:rsidR="005444A0" w:rsidRPr="005444A0" w14:paraId="5C966762" w14:textId="77777777" w:rsidTr="005444A0">
        <w:trPr>
          <w:trHeight w:val="612"/>
          <w:jc w:val="center"/>
        </w:trPr>
        <w:tc>
          <w:tcPr>
            <w:tcW w:w="2127" w:type="dxa"/>
            <w:tcMar>
              <w:left w:w="57" w:type="dxa"/>
              <w:right w:w="57" w:type="dxa"/>
            </w:tcMar>
            <w:vAlign w:val="center"/>
          </w:tcPr>
          <w:p w14:paraId="3534DEB6" w14:textId="77777777" w:rsidR="005444A0" w:rsidRPr="005444A0" w:rsidRDefault="005444A0" w:rsidP="005444A0">
            <w:pPr>
              <w:topLinePunct/>
              <w:adjustRightInd w:val="0"/>
              <w:snapToGrid w:val="0"/>
              <w:jc w:val="right"/>
              <w:rPr>
                <w:sz w:val="36"/>
                <w:szCs w:val="36"/>
              </w:rPr>
            </w:pPr>
            <w:r w:rsidRPr="005444A0">
              <w:rPr>
                <w:rFonts w:eastAsia="楷体_GB2312" w:hint="eastAsia"/>
                <w:b/>
                <w:sz w:val="36"/>
                <w:szCs w:val="36"/>
              </w:rPr>
              <w:t>联系电话：</w:t>
            </w:r>
          </w:p>
        </w:tc>
        <w:tc>
          <w:tcPr>
            <w:tcW w:w="3793" w:type="dxa"/>
            <w:tcMar>
              <w:left w:w="57" w:type="dxa"/>
              <w:right w:w="57" w:type="dxa"/>
            </w:tcMar>
            <w:vAlign w:val="center"/>
          </w:tcPr>
          <w:p w14:paraId="4850BE03" w14:textId="77777777" w:rsidR="005444A0" w:rsidRPr="005444A0" w:rsidRDefault="005444A0" w:rsidP="000142AA">
            <w:pPr>
              <w:topLinePunct/>
              <w:adjustRightInd w:val="0"/>
              <w:snapToGrid w:val="0"/>
              <w:jc w:val="center"/>
              <w:rPr>
                <w:color w:val="7030A0"/>
                <w:sz w:val="36"/>
                <w:szCs w:val="36"/>
              </w:rPr>
            </w:pPr>
            <w:r w:rsidRPr="005444A0">
              <w:rPr>
                <w:rFonts w:eastAsia="楷体_GB2312" w:hint="eastAsia"/>
                <w:b/>
                <w:color w:val="7030A0"/>
                <w:sz w:val="36"/>
                <w:szCs w:val="36"/>
              </w:rPr>
              <w:t>1NNNNNNNNNN</w:t>
            </w:r>
          </w:p>
        </w:tc>
      </w:tr>
    </w:tbl>
    <w:p w14:paraId="110902D4" w14:textId="77777777" w:rsidR="00CD1928" w:rsidRDefault="00CD1928" w:rsidP="00B654D2">
      <w:pPr>
        <w:topLinePunct/>
        <w:adjustRightInd w:val="0"/>
        <w:snapToGrid w:val="0"/>
        <w:spacing w:line="300" w:lineRule="auto"/>
      </w:pPr>
    </w:p>
    <w:p w14:paraId="21BE4BE5" w14:textId="77777777" w:rsidR="005444A0" w:rsidRPr="001142A9" w:rsidRDefault="005444A0" w:rsidP="00B654D2">
      <w:pPr>
        <w:topLinePunct/>
        <w:adjustRightInd w:val="0"/>
        <w:snapToGrid w:val="0"/>
        <w:spacing w:line="300" w:lineRule="auto"/>
      </w:pPr>
    </w:p>
    <w:p w14:paraId="1C72519B" w14:textId="77777777" w:rsidR="00CD1928" w:rsidRPr="001142A9" w:rsidRDefault="00CD1928" w:rsidP="00B654D2">
      <w:pPr>
        <w:topLinePunct/>
        <w:adjustRightInd w:val="0"/>
        <w:snapToGrid w:val="0"/>
        <w:spacing w:line="300" w:lineRule="auto"/>
      </w:pPr>
    </w:p>
    <w:p w14:paraId="68B170BC" w14:textId="77777777" w:rsidR="000F1A8F" w:rsidRPr="005444A0" w:rsidRDefault="00D06AA1" w:rsidP="00B948A5">
      <w:pPr>
        <w:topLinePunct/>
        <w:adjustRightInd w:val="0"/>
        <w:snapToGrid w:val="0"/>
        <w:spacing w:line="300" w:lineRule="auto"/>
        <w:jc w:val="center"/>
        <w:rPr>
          <w:b/>
          <w:sz w:val="32"/>
          <w:szCs w:val="32"/>
        </w:rPr>
      </w:pPr>
      <w:r w:rsidRPr="005444A0">
        <w:rPr>
          <w:rFonts w:hint="eastAsia"/>
          <w:b/>
          <w:sz w:val="32"/>
          <w:szCs w:val="32"/>
        </w:rPr>
        <w:t>报告提交时间：</w:t>
      </w:r>
      <w:r w:rsidRPr="005444A0">
        <w:rPr>
          <w:rFonts w:hint="eastAsia"/>
          <w:b/>
          <w:sz w:val="32"/>
          <w:szCs w:val="32"/>
        </w:rPr>
        <w:t>2</w:t>
      </w:r>
      <w:r w:rsidRPr="005444A0">
        <w:rPr>
          <w:b/>
          <w:sz w:val="32"/>
          <w:szCs w:val="32"/>
        </w:rPr>
        <w:t>023</w:t>
      </w:r>
      <w:r w:rsidRPr="005444A0">
        <w:rPr>
          <w:rFonts w:hint="eastAsia"/>
          <w:b/>
          <w:sz w:val="32"/>
          <w:szCs w:val="32"/>
        </w:rPr>
        <w:t>年</w:t>
      </w:r>
      <w:r w:rsidR="00EF6584" w:rsidRPr="005444A0">
        <w:rPr>
          <w:rFonts w:hint="eastAsia"/>
          <w:b/>
          <w:sz w:val="32"/>
          <w:szCs w:val="32"/>
        </w:rPr>
        <w:t>1</w:t>
      </w:r>
      <w:r w:rsidR="00EF6584" w:rsidRPr="005444A0">
        <w:rPr>
          <w:b/>
          <w:sz w:val="32"/>
          <w:szCs w:val="32"/>
        </w:rPr>
        <w:t>2</w:t>
      </w:r>
      <w:r w:rsidRPr="005444A0">
        <w:rPr>
          <w:rFonts w:hint="eastAsia"/>
          <w:b/>
          <w:sz w:val="32"/>
          <w:szCs w:val="32"/>
        </w:rPr>
        <w:t>月</w:t>
      </w:r>
      <w:r w:rsidR="00EF6584" w:rsidRPr="005444A0">
        <w:rPr>
          <w:rFonts w:hint="eastAsia"/>
          <w:b/>
          <w:color w:val="7030A0"/>
          <w:sz w:val="32"/>
          <w:szCs w:val="32"/>
        </w:rPr>
        <w:t>0</w:t>
      </w:r>
      <w:r w:rsidR="00EF6584" w:rsidRPr="005444A0">
        <w:rPr>
          <w:b/>
          <w:color w:val="7030A0"/>
          <w:sz w:val="32"/>
          <w:szCs w:val="32"/>
        </w:rPr>
        <w:t>2</w:t>
      </w:r>
      <w:r w:rsidRPr="005444A0">
        <w:rPr>
          <w:rFonts w:hint="eastAsia"/>
          <w:b/>
          <w:sz w:val="32"/>
          <w:szCs w:val="32"/>
        </w:rPr>
        <w:t>日</w:t>
      </w:r>
    </w:p>
    <w:p w14:paraId="7A3EDCCC" w14:textId="77777777" w:rsidR="000F1A8F" w:rsidRPr="001142A9" w:rsidRDefault="000F1A8F" w:rsidP="00B654D2">
      <w:pPr>
        <w:topLinePunct/>
        <w:adjustRightInd w:val="0"/>
        <w:snapToGrid w:val="0"/>
        <w:spacing w:line="300" w:lineRule="auto"/>
      </w:pPr>
    </w:p>
    <w:p w14:paraId="58A96BA7" w14:textId="77777777" w:rsidR="00CD1928" w:rsidRPr="001142A9" w:rsidRDefault="00CD1928" w:rsidP="00B654D2">
      <w:pPr>
        <w:topLinePunct/>
        <w:adjustRightInd w:val="0"/>
        <w:snapToGrid w:val="0"/>
        <w:spacing w:line="300" w:lineRule="auto"/>
        <w:sectPr w:rsidR="00CD1928" w:rsidRPr="001142A9">
          <w:headerReference w:type="default" r:id="rId8"/>
          <w:footerReference w:type="even" r:id="rId9"/>
          <w:pgSz w:w="11906" w:h="16838"/>
          <w:pgMar w:top="1440" w:right="1800" w:bottom="1440" w:left="1800" w:header="851" w:footer="992" w:gutter="0"/>
          <w:pgNumType w:fmt="upperRoman" w:start="1"/>
          <w:cols w:space="720"/>
          <w:docGrid w:type="lines" w:linePitch="312"/>
        </w:sectPr>
      </w:pPr>
    </w:p>
    <w:p w14:paraId="7693D515" w14:textId="77777777" w:rsidR="00CD1928" w:rsidRPr="001142A9" w:rsidRDefault="00CD1928" w:rsidP="00B654D2">
      <w:pPr>
        <w:topLinePunct/>
        <w:adjustRightInd w:val="0"/>
        <w:snapToGrid w:val="0"/>
        <w:spacing w:line="300" w:lineRule="auto"/>
        <w:jc w:val="center"/>
        <w:rPr>
          <w:rFonts w:eastAsia="黑体"/>
          <w:sz w:val="32"/>
          <w:szCs w:val="32"/>
        </w:rPr>
      </w:pPr>
      <w:bookmarkStart w:id="0" w:name="_Toc258511372"/>
      <w:r w:rsidRPr="001142A9">
        <w:rPr>
          <w:rFonts w:eastAsia="黑体"/>
          <w:sz w:val="32"/>
          <w:szCs w:val="32"/>
        </w:rPr>
        <w:lastRenderedPageBreak/>
        <w:t>目</w:t>
      </w:r>
      <w:r w:rsidRPr="001142A9">
        <w:rPr>
          <w:rFonts w:eastAsia="黑体"/>
          <w:sz w:val="32"/>
          <w:szCs w:val="32"/>
        </w:rPr>
        <w:t xml:space="preserve">  </w:t>
      </w:r>
      <w:r w:rsidRPr="001142A9">
        <w:rPr>
          <w:rFonts w:eastAsia="黑体"/>
          <w:sz w:val="32"/>
          <w:szCs w:val="32"/>
        </w:rPr>
        <w:t>录</w:t>
      </w:r>
      <w:bookmarkEnd w:id="0"/>
    </w:p>
    <w:p w14:paraId="20628AA8" w14:textId="77777777" w:rsidR="007C101F" w:rsidRDefault="00E535D2">
      <w:pPr>
        <w:pStyle w:val="TOC1"/>
        <w:tabs>
          <w:tab w:val="right" w:leader="dot" w:pos="8296"/>
        </w:tabs>
        <w:rPr>
          <w:rFonts w:asciiTheme="minorHAnsi" w:eastAsiaTheme="minorEastAsia" w:hAnsiTheme="minorHAnsi" w:cstheme="minorBidi"/>
          <w:noProof/>
          <w:sz w:val="21"/>
          <w:szCs w:val="22"/>
        </w:rPr>
      </w:pPr>
      <w:r w:rsidRPr="001142A9">
        <w:rPr>
          <w:color w:val="FF0000"/>
        </w:rPr>
        <w:fldChar w:fldCharType="begin"/>
      </w:r>
      <w:r w:rsidRPr="001142A9">
        <w:rPr>
          <w:color w:val="FF0000"/>
        </w:rPr>
        <w:instrText xml:space="preserve"> TOC \o "1-4" \h \z \u </w:instrText>
      </w:r>
      <w:r w:rsidRPr="001142A9">
        <w:rPr>
          <w:color w:val="FF0000"/>
        </w:rPr>
        <w:fldChar w:fldCharType="separate"/>
      </w:r>
      <w:hyperlink w:anchor="_Toc150779786" w:history="1">
        <w:r w:rsidR="007C101F" w:rsidRPr="001A21D7">
          <w:rPr>
            <w:rStyle w:val="a4"/>
            <w:noProof/>
          </w:rPr>
          <w:t xml:space="preserve">1. </w:t>
        </w:r>
        <w:r w:rsidR="007C101F" w:rsidRPr="001A21D7">
          <w:rPr>
            <w:rStyle w:val="a4"/>
            <w:noProof/>
          </w:rPr>
          <w:t>综合实践目的</w:t>
        </w:r>
        <w:r w:rsidR="007C101F">
          <w:rPr>
            <w:noProof/>
            <w:webHidden/>
          </w:rPr>
          <w:tab/>
        </w:r>
        <w:r w:rsidR="007C101F">
          <w:rPr>
            <w:noProof/>
            <w:webHidden/>
          </w:rPr>
          <w:fldChar w:fldCharType="begin"/>
        </w:r>
        <w:r w:rsidR="007C101F">
          <w:rPr>
            <w:noProof/>
            <w:webHidden/>
          </w:rPr>
          <w:instrText xml:space="preserve"> PAGEREF _Toc150779786 \h </w:instrText>
        </w:r>
        <w:r w:rsidR="007C101F">
          <w:rPr>
            <w:noProof/>
            <w:webHidden/>
          </w:rPr>
        </w:r>
        <w:r w:rsidR="007C101F">
          <w:rPr>
            <w:noProof/>
            <w:webHidden/>
          </w:rPr>
          <w:fldChar w:fldCharType="separate"/>
        </w:r>
        <w:r w:rsidR="007C101F">
          <w:rPr>
            <w:noProof/>
            <w:webHidden/>
          </w:rPr>
          <w:t>1</w:t>
        </w:r>
        <w:r w:rsidR="007C101F">
          <w:rPr>
            <w:noProof/>
            <w:webHidden/>
          </w:rPr>
          <w:fldChar w:fldCharType="end"/>
        </w:r>
      </w:hyperlink>
    </w:p>
    <w:p w14:paraId="7F6E049A"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787" w:history="1">
        <w:r w:rsidR="007C101F" w:rsidRPr="001A21D7">
          <w:rPr>
            <w:rStyle w:val="a4"/>
            <w:noProof/>
          </w:rPr>
          <w:t xml:space="preserve">2. </w:t>
        </w:r>
        <w:r w:rsidR="007C101F" w:rsidRPr="001A21D7">
          <w:rPr>
            <w:rStyle w:val="a4"/>
            <w:noProof/>
          </w:rPr>
          <w:t>软件需求描述【不计分】</w:t>
        </w:r>
        <w:r w:rsidR="007C101F">
          <w:rPr>
            <w:noProof/>
            <w:webHidden/>
          </w:rPr>
          <w:tab/>
        </w:r>
        <w:r w:rsidR="007C101F">
          <w:rPr>
            <w:noProof/>
            <w:webHidden/>
          </w:rPr>
          <w:fldChar w:fldCharType="begin"/>
        </w:r>
        <w:r w:rsidR="007C101F">
          <w:rPr>
            <w:noProof/>
            <w:webHidden/>
          </w:rPr>
          <w:instrText xml:space="preserve"> PAGEREF _Toc150779787 \h </w:instrText>
        </w:r>
        <w:r w:rsidR="007C101F">
          <w:rPr>
            <w:noProof/>
            <w:webHidden/>
          </w:rPr>
        </w:r>
        <w:r w:rsidR="007C101F">
          <w:rPr>
            <w:noProof/>
            <w:webHidden/>
          </w:rPr>
          <w:fldChar w:fldCharType="separate"/>
        </w:r>
        <w:r w:rsidR="007C101F">
          <w:rPr>
            <w:noProof/>
            <w:webHidden/>
          </w:rPr>
          <w:t>1</w:t>
        </w:r>
        <w:r w:rsidR="007C101F">
          <w:rPr>
            <w:noProof/>
            <w:webHidden/>
          </w:rPr>
          <w:fldChar w:fldCharType="end"/>
        </w:r>
      </w:hyperlink>
    </w:p>
    <w:p w14:paraId="3AB38347"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88" w:history="1">
        <w:r w:rsidR="007C101F" w:rsidRPr="001A21D7">
          <w:rPr>
            <w:rStyle w:val="a4"/>
            <w:rFonts w:eastAsia="黑体"/>
            <w:bCs/>
            <w:noProof/>
            <w:lang w:val="x-none"/>
          </w:rPr>
          <w:t xml:space="preserve">2.1 </w:t>
        </w:r>
        <w:r w:rsidR="007C101F" w:rsidRPr="001A21D7">
          <w:rPr>
            <w:rStyle w:val="a4"/>
            <w:rFonts w:eastAsia="黑体"/>
            <w:bCs/>
            <w:noProof/>
            <w:lang w:val="x-none"/>
          </w:rPr>
          <w:t>公司业务及服务对象</w:t>
        </w:r>
        <w:r w:rsidR="007C101F">
          <w:rPr>
            <w:noProof/>
            <w:webHidden/>
          </w:rPr>
          <w:tab/>
        </w:r>
        <w:r w:rsidR="007C101F">
          <w:rPr>
            <w:noProof/>
            <w:webHidden/>
          </w:rPr>
          <w:fldChar w:fldCharType="begin"/>
        </w:r>
        <w:r w:rsidR="007C101F">
          <w:rPr>
            <w:noProof/>
            <w:webHidden/>
          </w:rPr>
          <w:instrText xml:space="preserve"> PAGEREF _Toc150779788 \h </w:instrText>
        </w:r>
        <w:r w:rsidR="007C101F">
          <w:rPr>
            <w:noProof/>
            <w:webHidden/>
          </w:rPr>
        </w:r>
        <w:r w:rsidR="007C101F">
          <w:rPr>
            <w:noProof/>
            <w:webHidden/>
          </w:rPr>
          <w:fldChar w:fldCharType="separate"/>
        </w:r>
        <w:r w:rsidR="007C101F">
          <w:rPr>
            <w:noProof/>
            <w:webHidden/>
          </w:rPr>
          <w:t>1</w:t>
        </w:r>
        <w:r w:rsidR="007C101F">
          <w:rPr>
            <w:noProof/>
            <w:webHidden/>
          </w:rPr>
          <w:fldChar w:fldCharType="end"/>
        </w:r>
      </w:hyperlink>
    </w:p>
    <w:p w14:paraId="13C01409"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89" w:history="1">
        <w:r w:rsidR="007C101F" w:rsidRPr="001A21D7">
          <w:rPr>
            <w:rStyle w:val="a4"/>
            <w:rFonts w:eastAsia="黑体"/>
            <w:bCs/>
            <w:noProof/>
            <w:lang w:val="x-none"/>
          </w:rPr>
          <w:t xml:space="preserve">2.2 </w:t>
        </w:r>
        <w:r w:rsidR="007C101F" w:rsidRPr="001A21D7">
          <w:rPr>
            <w:rStyle w:val="a4"/>
            <w:rFonts w:eastAsia="黑体"/>
            <w:bCs/>
            <w:noProof/>
            <w:lang w:val="x-none"/>
          </w:rPr>
          <w:t>目前培训课程的实施过程</w:t>
        </w:r>
        <w:r w:rsidR="007C101F">
          <w:rPr>
            <w:noProof/>
            <w:webHidden/>
          </w:rPr>
          <w:tab/>
        </w:r>
        <w:r w:rsidR="007C101F">
          <w:rPr>
            <w:noProof/>
            <w:webHidden/>
          </w:rPr>
          <w:fldChar w:fldCharType="begin"/>
        </w:r>
        <w:r w:rsidR="007C101F">
          <w:rPr>
            <w:noProof/>
            <w:webHidden/>
          </w:rPr>
          <w:instrText xml:space="preserve"> PAGEREF _Toc150779789 \h </w:instrText>
        </w:r>
        <w:r w:rsidR="007C101F">
          <w:rPr>
            <w:noProof/>
            <w:webHidden/>
          </w:rPr>
        </w:r>
        <w:r w:rsidR="007C101F">
          <w:rPr>
            <w:noProof/>
            <w:webHidden/>
          </w:rPr>
          <w:fldChar w:fldCharType="separate"/>
        </w:r>
        <w:r w:rsidR="007C101F">
          <w:rPr>
            <w:noProof/>
            <w:webHidden/>
          </w:rPr>
          <w:t>1</w:t>
        </w:r>
        <w:r w:rsidR="007C101F">
          <w:rPr>
            <w:noProof/>
            <w:webHidden/>
          </w:rPr>
          <w:fldChar w:fldCharType="end"/>
        </w:r>
      </w:hyperlink>
    </w:p>
    <w:p w14:paraId="4ACD5D8F"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0" w:history="1">
        <w:r w:rsidR="007C101F" w:rsidRPr="001A21D7">
          <w:rPr>
            <w:rStyle w:val="a4"/>
            <w:rFonts w:eastAsia="黑体"/>
            <w:bCs/>
            <w:noProof/>
            <w:lang w:val="x-none"/>
          </w:rPr>
          <w:t xml:space="preserve">2.3 </w:t>
        </w:r>
        <w:r w:rsidR="007C101F" w:rsidRPr="001A21D7">
          <w:rPr>
            <w:rStyle w:val="a4"/>
            <w:rFonts w:eastAsia="黑体"/>
            <w:bCs/>
            <w:noProof/>
            <w:lang w:val="x-none"/>
          </w:rPr>
          <w:t>公司现有办公条件</w:t>
        </w:r>
        <w:r w:rsidR="007C101F">
          <w:rPr>
            <w:noProof/>
            <w:webHidden/>
          </w:rPr>
          <w:tab/>
        </w:r>
        <w:r w:rsidR="007C101F">
          <w:rPr>
            <w:noProof/>
            <w:webHidden/>
          </w:rPr>
          <w:fldChar w:fldCharType="begin"/>
        </w:r>
        <w:r w:rsidR="007C101F">
          <w:rPr>
            <w:noProof/>
            <w:webHidden/>
          </w:rPr>
          <w:instrText xml:space="preserve"> PAGEREF _Toc150779790 \h </w:instrText>
        </w:r>
        <w:r w:rsidR="007C101F">
          <w:rPr>
            <w:noProof/>
            <w:webHidden/>
          </w:rPr>
        </w:r>
        <w:r w:rsidR="007C101F">
          <w:rPr>
            <w:noProof/>
            <w:webHidden/>
          </w:rPr>
          <w:fldChar w:fldCharType="separate"/>
        </w:r>
        <w:r w:rsidR="007C101F">
          <w:rPr>
            <w:noProof/>
            <w:webHidden/>
          </w:rPr>
          <w:t>2</w:t>
        </w:r>
        <w:r w:rsidR="007C101F">
          <w:rPr>
            <w:noProof/>
            <w:webHidden/>
          </w:rPr>
          <w:fldChar w:fldCharType="end"/>
        </w:r>
      </w:hyperlink>
    </w:p>
    <w:p w14:paraId="438B0AF2"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1" w:history="1">
        <w:r w:rsidR="007C101F" w:rsidRPr="001A21D7">
          <w:rPr>
            <w:rStyle w:val="a4"/>
            <w:rFonts w:eastAsia="黑体"/>
            <w:bCs/>
            <w:noProof/>
            <w:lang w:val="x-none"/>
          </w:rPr>
          <w:t xml:space="preserve">2.4 </w:t>
        </w:r>
        <w:r w:rsidR="007C101F" w:rsidRPr="001A21D7">
          <w:rPr>
            <w:rStyle w:val="a4"/>
            <w:rFonts w:eastAsia="黑体"/>
            <w:bCs/>
            <w:noProof/>
            <w:lang w:val="x-none"/>
          </w:rPr>
          <w:t>培训信息管理系统的基本需求</w:t>
        </w:r>
        <w:r w:rsidR="007C101F">
          <w:rPr>
            <w:noProof/>
            <w:webHidden/>
          </w:rPr>
          <w:tab/>
        </w:r>
        <w:r w:rsidR="007C101F">
          <w:rPr>
            <w:noProof/>
            <w:webHidden/>
          </w:rPr>
          <w:fldChar w:fldCharType="begin"/>
        </w:r>
        <w:r w:rsidR="007C101F">
          <w:rPr>
            <w:noProof/>
            <w:webHidden/>
          </w:rPr>
          <w:instrText xml:space="preserve"> PAGEREF _Toc150779791 \h </w:instrText>
        </w:r>
        <w:r w:rsidR="007C101F">
          <w:rPr>
            <w:noProof/>
            <w:webHidden/>
          </w:rPr>
        </w:r>
        <w:r w:rsidR="007C101F">
          <w:rPr>
            <w:noProof/>
            <w:webHidden/>
          </w:rPr>
          <w:fldChar w:fldCharType="separate"/>
        </w:r>
        <w:r w:rsidR="007C101F">
          <w:rPr>
            <w:noProof/>
            <w:webHidden/>
          </w:rPr>
          <w:t>2</w:t>
        </w:r>
        <w:r w:rsidR="007C101F">
          <w:rPr>
            <w:noProof/>
            <w:webHidden/>
          </w:rPr>
          <w:fldChar w:fldCharType="end"/>
        </w:r>
      </w:hyperlink>
    </w:p>
    <w:p w14:paraId="482FB124"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2" w:history="1">
        <w:r w:rsidR="007C101F" w:rsidRPr="001A21D7">
          <w:rPr>
            <w:rStyle w:val="a4"/>
            <w:rFonts w:eastAsia="黑体"/>
            <w:bCs/>
            <w:noProof/>
            <w:lang w:val="x-none"/>
          </w:rPr>
          <w:t xml:space="preserve">2.5 </w:t>
        </w:r>
        <w:r w:rsidR="007C101F" w:rsidRPr="001A21D7">
          <w:rPr>
            <w:rStyle w:val="a4"/>
            <w:rFonts w:eastAsia="黑体"/>
            <w:bCs/>
            <w:noProof/>
            <w:lang w:val="x-none"/>
          </w:rPr>
          <w:t>培训信息管理系统的扩展需求</w:t>
        </w:r>
        <w:r w:rsidR="007C101F">
          <w:rPr>
            <w:noProof/>
            <w:webHidden/>
          </w:rPr>
          <w:tab/>
        </w:r>
        <w:r w:rsidR="007C101F">
          <w:rPr>
            <w:noProof/>
            <w:webHidden/>
          </w:rPr>
          <w:fldChar w:fldCharType="begin"/>
        </w:r>
        <w:r w:rsidR="007C101F">
          <w:rPr>
            <w:noProof/>
            <w:webHidden/>
          </w:rPr>
          <w:instrText xml:space="preserve"> PAGEREF _Toc150779792 \h </w:instrText>
        </w:r>
        <w:r w:rsidR="007C101F">
          <w:rPr>
            <w:noProof/>
            <w:webHidden/>
          </w:rPr>
        </w:r>
        <w:r w:rsidR="007C101F">
          <w:rPr>
            <w:noProof/>
            <w:webHidden/>
          </w:rPr>
          <w:fldChar w:fldCharType="separate"/>
        </w:r>
        <w:r w:rsidR="007C101F">
          <w:rPr>
            <w:noProof/>
            <w:webHidden/>
          </w:rPr>
          <w:t>2</w:t>
        </w:r>
        <w:r w:rsidR="007C101F">
          <w:rPr>
            <w:noProof/>
            <w:webHidden/>
          </w:rPr>
          <w:fldChar w:fldCharType="end"/>
        </w:r>
      </w:hyperlink>
    </w:p>
    <w:p w14:paraId="68AB9A00"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793" w:history="1">
        <w:r w:rsidR="007C101F" w:rsidRPr="001A21D7">
          <w:rPr>
            <w:rStyle w:val="a4"/>
            <w:noProof/>
          </w:rPr>
          <w:t xml:space="preserve">3. </w:t>
        </w:r>
        <w:r w:rsidR="007C101F" w:rsidRPr="001A21D7">
          <w:rPr>
            <w:rStyle w:val="a4"/>
            <w:noProof/>
          </w:rPr>
          <w:t>软件开发过程</w:t>
        </w:r>
        <w:r w:rsidR="007C101F" w:rsidRPr="001A21D7">
          <w:rPr>
            <w:rStyle w:val="a4"/>
            <w:noProof/>
          </w:rPr>
          <w:t>“</w:t>
        </w:r>
        <w:r w:rsidR="007C101F" w:rsidRPr="001A21D7">
          <w:rPr>
            <w:rStyle w:val="a4"/>
            <w:noProof/>
          </w:rPr>
          <w:t>增量模型</w:t>
        </w:r>
        <w:r w:rsidR="007C101F" w:rsidRPr="001A21D7">
          <w:rPr>
            <w:rStyle w:val="a4"/>
            <w:noProof/>
          </w:rPr>
          <w:t>”</w:t>
        </w:r>
        <w:r w:rsidR="007C101F" w:rsidRPr="001A21D7">
          <w:rPr>
            <w:rStyle w:val="a4"/>
            <w:noProof/>
          </w:rPr>
          <w:t>应用及工作量初步估算【满分</w:t>
        </w:r>
        <w:r w:rsidR="007C101F" w:rsidRPr="001A21D7">
          <w:rPr>
            <w:rStyle w:val="a4"/>
            <w:noProof/>
          </w:rPr>
          <w:t>15</w:t>
        </w:r>
        <w:r w:rsidR="007C101F" w:rsidRPr="001A21D7">
          <w:rPr>
            <w:rStyle w:val="a4"/>
            <w:noProof/>
          </w:rPr>
          <w:t>分】</w:t>
        </w:r>
        <w:r w:rsidR="007C101F">
          <w:rPr>
            <w:noProof/>
            <w:webHidden/>
          </w:rPr>
          <w:tab/>
        </w:r>
        <w:r w:rsidR="007C101F">
          <w:rPr>
            <w:noProof/>
            <w:webHidden/>
          </w:rPr>
          <w:fldChar w:fldCharType="begin"/>
        </w:r>
        <w:r w:rsidR="007C101F">
          <w:rPr>
            <w:noProof/>
            <w:webHidden/>
          </w:rPr>
          <w:instrText xml:space="preserve"> PAGEREF _Toc150779793 \h </w:instrText>
        </w:r>
        <w:r w:rsidR="007C101F">
          <w:rPr>
            <w:noProof/>
            <w:webHidden/>
          </w:rPr>
        </w:r>
        <w:r w:rsidR="007C101F">
          <w:rPr>
            <w:noProof/>
            <w:webHidden/>
          </w:rPr>
          <w:fldChar w:fldCharType="separate"/>
        </w:r>
        <w:r w:rsidR="007C101F">
          <w:rPr>
            <w:noProof/>
            <w:webHidden/>
          </w:rPr>
          <w:t>3</w:t>
        </w:r>
        <w:r w:rsidR="007C101F">
          <w:rPr>
            <w:noProof/>
            <w:webHidden/>
          </w:rPr>
          <w:fldChar w:fldCharType="end"/>
        </w:r>
      </w:hyperlink>
    </w:p>
    <w:p w14:paraId="1A3FEFBB"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4" w:history="1">
        <w:r w:rsidR="007C101F" w:rsidRPr="001A21D7">
          <w:rPr>
            <w:rStyle w:val="a4"/>
            <w:rFonts w:eastAsia="黑体"/>
            <w:bCs/>
            <w:noProof/>
            <w:lang w:val="x-none"/>
          </w:rPr>
          <w:t xml:space="preserve">3.1 </w:t>
        </w:r>
        <w:r w:rsidR="007C101F" w:rsidRPr="001A21D7">
          <w:rPr>
            <w:rStyle w:val="a4"/>
            <w:rFonts w:eastAsia="黑体"/>
            <w:bCs/>
            <w:noProof/>
            <w:lang w:val="x-none"/>
          </w:rPr>
          <w:t>系统需求分析</w:t>
        </w:r>
        <w:r w:rsidR="007C101F" w:rsidRPr="001A21D7">
          <w:rPr>
            <w:rStyle w:val="a4"/>
            <w:rFonts w:eastAsia="黑体"/>
            <w:bCs/>
            <w:noProof/>
            <w:kern w:val="44"/>
            <w:lang w:val="x-none"/>
          </w:rPr>
          <w:t>【满分</w:t>
        </w:r>
        <w:r w:rsidR="007C101F" w:rsidRPr="001A21D7">
          <w:rPr>
            <w:rStyle w:val="a4"/>
            <w:rFonts w:eastAsia="黑体"/>
            <w:bCs/>
            <w:noProof/>
            <w:kern w:val="44"/>
            <w:lang w:val="x-none"/>
          </w:rPr>
          <w:t>5</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_Toc150779794 \h </w:instrText>
        </w:r>
        <w:r w:rsidR="007C101F">
          <w:rPr>
            <w:noProof/>
            <w:webHidden/>
          </w:rPr>
        </w:r>
        <w:r w:rsidR="007C101F">
          <w:rPr>
            <w:noProof/>
            <w:webHidden/>
          </w:rPr>
          <w:fldChar w:fldCharType="separate"/>
        </w:r>
        <w:r w:rsidR="007C101F">
          <w:rPr>
            <w:noProof/>
            <w:webHidden/>
          </w:rPr>
          <w:t>3</w:t>
        </w:r>
        <w:r w:rsidR="007C101F">
          <w:rPr>
            <w:noProof/>
            <w:webHidden/>
          </w:rPr>
          <w:fldChar w:fldCharType="end"/>
        </w:r>
      </w:hyperlink>
    </w:p>
    <w:p w14:paraId="21DCAAD5"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5" w:history="1">
        <w:r w:rsidR="007C101F" w:rsidRPr="001A21D7">
          <w:rPr>
            <w:rStyle w:val="a4"/>
            <w:noProof/>
          </w:rPr>
          <w:t xml:space="preserve">3.1.1 </w:t>
        </w:r>
        <w:r w:rsidR="007C101F" w:rsidRPr="001A21D7">
          <w:rPr>
            <w:rStyle w:val="a4"/>
            <w:noProof/>
          </w:rPr>
          <w:t>项目渉众分析</w:t>
        </w:r>
        <w:r w:rsidR="007C101F">
          <w:rPr>
            <w:noProof/>
            <w:webHidden/>
          </w:rPr>
          <w:tab/>
        </w:r>
        <w:r w:rsidR="007C101F">
          <w:rPr>
            <w:noProof/>
            <w:webHidden/>
          </w:rPr>
          <w:fldChar w:fldCharType="begin"/>
        </w:r>
        <w:r w:rsidR="007C101F">
          <w:rPr>
            <w:noProof/>
            <w:webHidden/>
          </w:rPr>
          <w:instrText xml:space="preserve"> PAGEREF _Toc150779795 \h </w:instrText>
        </w:r>
        <w:r w:rsidR="007C101F">
          <w:rPr>
            <w:noProof/>
            <w:webHidden/>
          </w:rPr>
        </w:r>
        <w:r w:rsidR="007C101F">
          <w:rPr>
            <w:noProof/>
            <w:webHidden/>
          </w:rPr>
          <w:fldChar w:fldCharType="separate"/>
        </w:r>
        <w:r w:rsidR="007C101F">
          <w:rPr>
            <w:noProof/>
            <w:webHidden/>
          </w:rPr>
          <w:t>3</w:t>
        </w:r>
        <w:r w:rsidR="007C101F">
          <w:rPr>
            <w:noProof/>
            <w:webHidden/>
          </w:rPr>
          <w:fldChar w:fldCharType="end"/>
        </w:r>
      </w:hyperlink>
    </w:p>
    <w:p w14:paraId="29927550"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6" w:history="1">
        <w:r w:rsidR="007C101F" w:rsidRPr="001A21D7">
          <w:rPr>
            <w:rStyle w:val="a4"/>
            <w:noProof/>
          </w:rPr>
          <w:t xml:space="preserve">3.1.2 </w:t>
        </w:r>
        <w:r w:rsidR="007C101F" w:rsidRPr="001A21D7">
          <w:rPr>
            <w:rStyle w:val="a4"/>
            <w:noProof/>
          </w:rPr>
          <w:t>业务过程分析</w:t>
        </w:r>
        <w:r w:rsidR="007C101F">
          <w:rPr>
            <w:noProof/>
            <w:webHidden/>
          </w:rPr>
          <w:tab/>
        </w:r>
        <w:r w:rsidR="007C101F">
          <w:rPr>
            <w:noProof/>
            <w:webHidden/>
          </w:rPr>
          <w:fldChar w:fldCharType="begin"/>
        </w:r>
        <w:r w:rsidR="007C101F">
          <w:rPr>
            <w:noProof/>
            <w:webHidden/>
          </w:rPr>
          <w:instrText xml:space="preserve"> PAGEREF _Toc150779796 \h </w:instrText>
        </w:r>
        <w:r w:rsidR="007C101F">
          <w:rPr>
            <w:noProof/>
            <w:webHidden/>
          </w:rPr>
        </w:r>
        <w:r w:rsidR="007C101F">
          <w:rPr>
            <w:noProof/>
            <w:webHidden/>
          </w:rPr>
          <w:fldChar w:fldCharType="separate"/>
        </w:r>
        <w:r w:rsidR="007C101F">
          <w:rPr>
            <w:noProof/>
            <w:webHidden/>
          </w:rPr>
          <w:t>3</w:t>
        </w:r>
        <w:r w:rsidR="007C101F">
          <w:rPr>
            <w:noProof/>
            <w:webHidden/>
          </w:rPr>
          <w:fldChar w:fldCharType="end"/>
        </w:r>
      </w:hyperlink>
    </w:p>
    <w:p w14:paraId="72AB3FEC"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7" w:history="1">
        <w:r w:rsidR="007C101F" w:rsidRPr="001A21D7">
          <w:rPr>
            <w:rStyle w:val="a4"/>
            <w:rFonts w:eastAsia="黑体"/>
            <w:bCs/>
            <w:noProof/>
            <w:lang w:val="x-none"/>
          </w:rPr>
          <w:t xml:space="preserve">3.2 </w:t>
        </w:r>
        <w:r w:rsidR="007C101F" w:rsidRPr="001A21D7">
          <w:rPr>
            <w:rStyle w:val="a4"/>
            <w:rFonts w:eastAsia="黑体"/>
            <w:bCs/>
            <w:noProof/>
            <w:lang w:val="x-none"/>
          </w:rPr>
          <w:t>增量</w:t>
        </w:r>
        <w:r w:rsidR="007C101F" w:rsidRPr="001A21D7">
          <w:rPr>
            <w:rStyle w:val="a4"/>
            <w:rFonts w:eastAsia="黑体"/>
            <w:bCs/>
            <w:noProof/>
            <w:lang w:val="x-none"/>
          </w:rPr>
          <w:t>1</w:t>
        </w:r>
        <w:r w:rsidR="007C101F" w:rsidRPr="001A21D7">
          <w:rPr>
            <w:rStyle w:val="a4"/>
            <w:rFonts w:eastAsia="黑体"/>
            <w:bCs/>
            <w:noProof/>
            <w:lang w:val="x-none"/>
          </w:rPr>
          <w:t>（基本系统）工作量初步估算</w:t>
        </w:r>
        <w:r w:rsidR="007C101F" w:rsidRPr="001A21D7">
          <w:rPr>
            <w:rStyle w:val="a4"/>
            <w:rFonts w:eastAsia="黑体"/>
            <w:bCs/>
            <w:noProof/>
            <w:kern w:val="44"/>
            <w:lang w:val="x-none"/>
          </w:rPr>
          <w:t>【满分</w:t>
        </w:r>
        <w:r w:rsidR="007C101F" w:rsidRPr="001A21D7">
          <w:rPr>
            <w:rStyle w:val="a4"/>
            <w:rFonts w:eastAsia="黑体"/>
            <w:bCs/>
            <w:noProof/>
            <w:kern w:val="44"/>
            <w:lang w:val="x-none"/>
          </w:rPr>
          <w:t>10</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_Toc150779797 \h </w:instrText>
        </w:r>
        <w:r w:rsidR="007C101F">
          <w:rPr>
            <w:noProof/>
            <w:webHidden/>
          </w:rPr>
        </w:r>
        <w:r w:rsidR="007C101F">
          <w:rPr>
            <w:noProof/>
            <w:webHidden/>
          </w:rPr>
          <w:fldChar w:fldCharType="separate"/>
        </w:r>
        <w:r w:rsidR="007C101F">
          <w:rPr>
            <w:noProof/>
            <w:webHidden/>
          </w:rPr>
          <w:t>4</w:t>
        </w:r>
        <w:r w:rsidR="007C101F">
          <w:rPr>
            <w:noProof/>
            <w:webHidden/>
          </w:rPr>
          <w:fldChar w:fldCharType="end"/>
        </w:r>
      </w:hyperlink>
    </w:p>
    <w:p w14:paraId="2EC033FA"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798" w:history="1">
        <w:r w:rsidR="007C101F" w:rsidRPr="001A21D7">
          <w:rPr>
            <w:rStyle w:val="a4"/>
            <w:bCs/>
            <w:noProof/>
            <w:kern w:val="44"/>
            <w:lang w:val="x-none"/>
          </w:rPr>
          <w:t xml:space="preserve">4. </w:t>
        </w:r>
        <w:r w:rsidR="007C101F" w:rsidRPr="001A21D7">
          <w:rPr>
            <w:rStyle w:val="a4"/>
            <w:bCs/>
            <w:noProof/>
            <w:kern w:val="44"/>
            <w:lang w:val="x-none"/>
          </w:rPr>
          <w:t>增量</w:t>
        </w:r>
        <w:r w:rsidR="007C101F" w:rsidRPr="001A21D7">
          <w:rPr>
            <w:rStyle w:val="a4"/>
            <w:bCs/>
            <w:noProof/>
            <w:kern w:val="44"/>
            <w:lang w:val="x-none"/>
          </w:rPr>
          <w:t>1</w:t>
        </w:r>
        <w:r w:rsidR="007C101F" w:rsidRPr="001A21D7">
          <w:rPr>
            <w:rStyle w:val="a4"/>
            <w:bCs/>
            <w:noProof/>
            <w:kern w:val="44"/>
            <w:lang w:val="x-none"/>
          </w:rPr>
          <w:t>（基本系统）开发进度计划【满分</w:t>
        </w:r>
        <w:r w:rsidR="007C101F" w:rsidRPr="001A21D7">
          <w:rPr>
            <w:rStyle w:val="a4"/>
            <w:bCs/>
            <w:noProof/>
            <w:kern w:val="44"/>
            <w:lang w:val="x-none"/>
          </w:rPr>
          <w:t>25</w:t>
        </w:r>
        <w:r w:rsidR="007C101F" w:rsidRPr="001A21D7">
          <w:rPr>
            <w:rStyle w:val="a4"/>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_Toc150779798 \h </w:instrText>
        </w:r>
        <w:r w:rsidR="007C101F">
          <w:rPr>
            <w:noProof/>
            <w:webHidden/>
          </w:rPr>
        </w:r>
        <w:r w:rsidR="007C101F">
          <w:rPr>
            <w:noProof/>
            <w:webHidden/>
          </w:rPr>
          <w:fldChar w:fldCharType="separate"/>
        </w:r>
        <w:r w:rsidR="007C101F">
          <w:rPr>
            <w:noProof/>
            <w:webHidden/>
          </w:rPr>
          <w:t>5</w:t>
        </w:r>
        <w:r w:rsidR="007C101F">
          <w:rPr>
            <w:noProof/>
            <w:webHidden/>
          </w:rPr>
          <w:fldChar w:fldCharType="end"/>
        </w:r>
      </w:hyperlink>
    </w:p>
    <w:p w14:paraId="1E96BF63"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799" w:history="1">
        <w:r w:rsidR="007C101F" w:rsidRPr="001A21D7">
          <w:rPr>
            <w:rStyle w:val="a4"/>
            <w:rFonts w:eastAsia="黑体"/>
            <w:bCs/>
            <w:noProof/>
            <w:lang w:val="x-none"/>
          </w:rPr>
          <w:t xml:space="preserve">4.1 </w:t>
        </w:r>
        <w:r w:rsidR="007C101F" w:rsidRPr="001A21D7">
          <w:rPr>
            <w:rStyle w:val="a4"/>
            <w:rFonts w:eastAsia="黑体"/>
            <w:bCs/>
            <w:noProof/>
            <w:lang w:val="x-none"/>
          </w:rPr>
          <w:t>增量</w:t>
        </w:r>
        <w:r w:rsidR="007C101F" w:rsidRPr="001A21D7">
          <w:rPr>
            <w:rStyle w:val="a4"/>
            <w:rFonts w:eastAsia="黑体"/>
            <w:bCs/>
            <w:noProof/>
            <w:lang w:val="x-none"/>
          </w:rPr>
          <w:t>1</w:t>
        </w:r>
        <w:r w:rsidR="007C101F" w:rsidRPr="001A21D7">
          <w:rPr>
            <w:rStyle w:val="a4"/>
            <w:rFonts w:eastAsia="黑体"/>
            <w:bCs/>
            <w:noProof/>
            <w:lang w:val="x-none"/>
          </w:rPr>
          <w:t>（基本系统）的开发任务分解（</w:t>
        </w:r>
        <w:r w:rsidR="007C101F" w:rsidRPr="001A21D7">
          <w:rPr>
            <w:rStyle w:val="a4"/>
            <w:rFonts w:eastAsia="黑体"/>
            <w:bCs/>
            <w:noProof/>
            <w:lang w:val="x-none"/>
          </w:rPr>
          <w:t>WBS</w:t>
        </w:r>
        <w:r w:rsidR="007C101F" w:rsidRPr="001A21D7">
          <w:rPr>
            <w:rStyle w:val="a4"/>
            <w:rFonts w:eastAsia="黑体"/>
            <w:bCs/>
            <w:noProof/>
            <w:lang w:val="x-none"/>
          </w:rPr>
          <w:t>）</w:t>
        </w:r>
        <w:r w:rsidR="007C101F" w:rsidRPr="001A21D7">
          <w:rPr>
            <w:rStyle w:val="a4"/>
            <w:rFonts w:eastAsia="黑体"/>
            <w:bCs/>
            <w:noProof/>
            <w:kern w:val="44"/>
            <w:lang w:val="x-none"/>
          </w:rPr>
          <w:t>【满分</w:t>
        </w:r>
        <w:r w:rsidR="007C101F" w:rsidRPr="001A21D7">
          <w:rPr>
            <w:rStyle w:val="a4"/>
            <w:rFonts w:eastAsia="黑体"/>
            <w:bCs/>
            <w:noProof/>
            <w:kern w:val="44"/>
            <w:lang w:val="x-none"/>
          </w:rPr>
          <w:t>9</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_Toc150779799 \h </w:instrText>
        </w:r>
        <w:r w:rsidR="007C101F">
          <w:rPr>
            <w:noProof/>
            <w:webHidden/>
          </w:rPr>
        </w:r>
        <w:r w:rsidR="007C101F">
          <w:rPr>
            <w:noProof/>
            <w:webHidden/>
          </w:rPr>
          <w:fldChar w:fldCharType="separate"/>
        </w:r>
        <w:r w:rsidR="007C101F">
          <w:rPr>
            <w:noProof/>
            <w:webHidden/>
          </w:rPr>
          <w:t>5</w:t>
        </w:r>
        <w:r w:rsidR="007C101F">
          <w:rPr>
            <w:noProof/>
            <w:webHidden/>
          </w:rPr>
          <w:fldChar w:fldCharType="end"/>
        </w:r>
      </w:hyperlink>
    </w:p>
    <w:p w14:paraId="1838E9F9"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0" w:history="1">
        <w:r w:rsidR="007C101F" w:rsidRPr="001A21D7">
          <w:rPr>
            <w:rStyle w:val="a4"/>
            <w:rFonts w:eastAsia="黑体"/>
            <w:bCs/>
            <w:noProof/>
            <w:lang w:val="x-none"/>
          </w:rPr>
          <w:t xml:space="preserve">4.2 </w:t>
        </w:r>
        <w:r w:rsidR="007C101F" w:rsidRPr="001A21D7">
          <w:rPr>
            <w:rStyle w:val="a4"/>
            <w:rFonts w:eastAsia="黑体"/>
            <w:bCs/>
            <w:noProof/>
            <w:lang w:val="x-none"/>
          </w:rPr>
          <w:t>增量</w:t>
        </w:r>
        <w:r w:rsidR="007C101F" w:rsidRPr="001A21D7">
          <w:rPr>
            <w:rStyle w:val="a4"/>
            <w:rFonts w:eastAsia="黑体"/>
            <w:bCs/>
            <w:noProof/>
            <w:lang w:val="x-none"/>
          </w:rPr>
          <w:t>1</w:t>
        </w:r>
        <w:r w:rsidR="007C101F" w:rsidRPr="001A21D7">
          <w:rPr>
            <w:rStyle w:val="a4"/>
            <w:rFonts w:eastAsia="黑体"/>
            <w:bCs/>
            <w:noProof/>
            <w:lang w:val="x-none"/>
          </w:rPr>
          <w:t>（基本系统）的任务关系</w:t>
        </w:r>
        <w:r w:rsidR="007C101F" w:rsidRPr="001A21D7">
          <w:rPr>
            <w:rStyle w:val="a4"/>
            <w:rFonts w:eastAsia="黑体"/>
            <w:bCs/>
            <w:noProof/>
            <w:lang w:val="x-none"/>
          </w:rPr>
          <w:t>PDM</w:t>
        </w:r>
        <w:r w:rsidR="007C101F" w:rsidRPr="001A21D7">
          <w:rPr>
            <w:rStyle w:val="a4"/>
            <w:rFonts w:eastAsia="黑体"/>
            <w:bCs/>
            <w:noProof/>
            <w:lang w:val="x-none"/>
          </w:rPr>
          <w:t>图</w:t>
        </w:r>
        <w:r w:rsidR="007C101F" w:rsidRPr="001A21D7">
          <w:rPr>
            <w:rStyle w:val="a4"/>
            <w:rFonts w:eastAsia="黑体"/>
            <w:bCs/>
            <w:noProof/>
            <w:kern w:val="44"/>
            <w:lang w:val="x-none"/>
          </w:rPr>
          <w:t>【满分</w:t>
        </w:r>
        <w:r w:rsidR="007C101F" w:rsidRPr="001A21D7">
          <w:rPr>
            <w:rStyle w:val="a4"/>
            <w:rFonts w:eastAsia="黑体"/>
            <w:bCs/>
            <w:noProof/>
            <w:kern w:val="44"/>
            <w:lang w:val="x-none"/>
          </w:rPr>
          <w:t>9</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_Toc150779800 \h </w:instrText>
        </w:r>
        <w:r w:rsidR="007C101F">
          <w:rPr>
            <w:noProof/>
            <w:webHidden/>
          </w:rPr>
        </w:r>
        <w:r w:rsidR="007C101F">
          <w:rPr>
            <w:noProof/>
            <w:webHidden/>
          </w:rPr>
          <w:fldChar w:fldCharType="separate"/>
        </w:r>
        <w:r w:rsidR="007C101F">
          <w:rPr>
            <w:noProof/>
            <w:webHidden/>
          </w:rPr>
          <w:t>5</w:t>
        </w:r>
        <w:r w:rsidR="007C101F">
          <w:rPr>
            <w:noProof/>
            <w:webHidden/>
          </w:rPr>
          <w:fldChar w:fldCharType="end"/>
        </w:r>
      </w:hyperlink>
    </w:p>
    <w:p w14:paraId="5A74A0FD"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1" w:history="1">
        <w:r w:rsidR="007C101F" w:rsidRPr="001A21D7">
          <w:rPr>
            <w:rStyle w:val="a4"/>
            <w:rFonts w:eastAsia="黑体"/>
            <w:bCs/>
            <w:noProof/>
            <w:lang w:val="x-none"/>
          </w:rPr>
          <w:t xml:space="preserve">4.3 </w:t>
        </w:r>
        <w:r w:rsidR="007C101F" w:rsidRPr="001A21D7">
          <w:rPr>
            <w:rStyle w:val="a4"/>
            <w:rFonts w:eastAsia="黑体"/>
            <w:bCs/>
            <w:noProof/>
            <w:lang w:val="x-none"/>
          </w:rPr>
          <w:t>增量</w:t>
        </w:r>
        <w:r w:rsidR="007C101F" w:rsidRPr="001A21D7">
          <w:rPr>
            <w:rStyle w:val="a4"/>
            <w:rFonts w:eastAsia="黑体"/>
            <w:bCs/>
            <w:noProof/>
            <w:lang w:val="x-none"/>
          </w:rPr>
          <w:t>1</w:t>
        </w:r>
        <w:r w:rsidR="007C101F" w:rsidRPr="001A21D7">
          <w:rPr>
            <w:rStyle w:val="a4"/>
            <w:rFonts w:eastAsia="黑体"/>
            <w:bCs/>
            <w:noProof/>
            <w:lang w:val="x-none"/>
          </w:rPr>
          <w:t>（基本系统）的开发进度计划</w:t>
        </w:r>
        <w:r w:rsidR="007C101F" w:rsidRPr="001A21D7">
          <w:rPr>
            <w:rStyle w:val="a4"/>
            <w:rFonts w:eastAsia="黑体"/>
            <w:bCs/>
            <w:noProof/>
            <w:kern w:val="44"/>
            <w:lang w:val="x-none"/>
          </w:rPr>
          <w:t>【满分</w:t>
        </w:r>
        <w:r w:rsidR="007C101F" w:rsidRPr="001A21D7">
          <w:rPr>
            <w:rStyle w:val="a4"/>
            <w:rFonts w:eastAsia="黑体"/>
            <w:bCs/>
            <w:noProof/>
            <w:kern w:val="44"/>
            <w:lang w:val="x-none"/>
          </w:rPr>
          <w:t>7</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_Toc150779801 \h </w:instrText>
        </w:r>
        <w:r w:rsidR="007C101F">
          <w:rPr>
            <w:noProof/>
            <w:webHidden/>
          </w:rPr>
        </w:r>
        <w:r w:rsidR="007C101F">
          <w:rPr>
            <w:noProof/>
            <w:webHidden/>
          </w:rPr>
          <w:fldChar w:fldCharType="separate"/>
        </w:r>
        <w:r w:rsidR="007C101F">
          <w:rPr>
            <w:noProof/>
            <w:webHidden/>
          </w:rPr>
          <w:t>5</w:t>
        </w:r>
        <w:r w:rsidR="007C101F">
          <w:rPr>
            <w:noProof/>
            <w:webHidden/>
          </w:rPr>
          <w:fldChar w:fldCharType="end"/>
        </w:r>
      </w:hyperlink>
    </w:p>
    <w:p w14:paraId="4750F834"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802" w:history="1">
        <w:r w:rsidR="007C101F" w:rsidRPr="001A21D7">
          <w:rPr>
            <w:rStyle w:val="a4"/>
            <w:bCs/>
            <w:noProof/>
            <w:kern w:val="44"/>
            <w:lang w:val="x-none"/>
          </w:rPr>
          <w:t xml:space="preserve">5. </w:t>
        </w:r>
        <w:r w:rsidR="007C101F" w:rsidRPr="001A21D7">
          <w:rPr>
            <w:rStyle w:val="a4"/>
            <w:bCs/>
            <w:noProof/>
            <w:kern w:val="44"/>
            <w:lang w:val="x-none"/>
          </w:rPr>
          <w:t>敏捷方法之</w:t>
        </w:r>
        <w:r w:rsidR="007C101F" w:rsidRPr="001A21D7">
          <w:rPr>
            <w:rStyle w:val="a4"/>
            <w:bCs/>
            <w:noProof/>
            <w:kern w:val="44"/>
            <w:lang w:val="x-none"/>
          </w:rPr>
          <w:t>Scrum</w:t>
        </w:r>
        <w:r w:rsidR="007C101F" w:rsidRPr="001A21D7">
          <w:rPr>
            <w:rStyle w:val="a4"/>
            <w:bCs/>
            <w:noProof/>
            <w:kern w:val="44"/>
            <w:lang w:val="x-none"/>
          </w:rPr>
          <w:t>实践应用【满分</w:t>
        </w:r>
        <w:r w:rsidR="007C101F" w:rsidRPr="001A21D7">
          <w:rPr>
            <w:rStyle w:val="a4"/>
            <w:bCs/>
            <w:noProof/>
            <w:kern w:val="44"/>
            <w:lang w:val="x-none"/>
          </w:rPr>
          <w:t>50</w:t>
        </w:r>
        <w:r w:rsidR="007C101F" w:rsidRPr="001A21D7">
          <w:rPr>
            <w:rStyle w:val="a4"/>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_Toc150779802 \h </w:instrText>
        </w:r>
        <w:r w:rsidR="007C101F">
          <w:rPr>
            <w:noProof/>
            <w:webHidden/>
          </w:rPr>
        </w:r>
        <w:r w:rsidR="007C101F">
          <w:rPr>
            <w:noProof/>
            <w:webHidden/>
          </w:rPr>
          <w:fldChar w:fldCharType="separate"/>
        </w:r>
        <w:r w:rsidR="007C101F">
          <w:rPr>
            <w:noProof/>
            <w:webHidden/>
          </w:rPr>
          <w:t>6</w:t>
        </w:r>
        <w:r w:rsidR="007C101F">
          <w:rPr>
            <w:noProof/>
            <w:webHidden/>
          </w:rPr>
          <w:fldChar w:fldCharType="end"/>
        </w:r>
      </w:hyperlink>
    </w:p>
    <w:p w14:paraId="084ECB1F"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3" w:history="1">
        <w:r w:rsidR="007C101F" w:rsidRPr="001A21D7">
          <w:rPr>
            <w:rStyle w:val="a4"/>
            <w:rFonts w:eastAsia="黑体"/>
            <w:bCs/>
            <w:noProof/>
            <w:lang w:val="x-none"/>
          </w:rPr>
          <w:t xml:space="preserve">5.1 </w:t>
        </w:r>
        <w:r w:rsidR="007C101F" w:rsidRPr="001A21D7">
          <w:rPr>
            <w:rStyle w:val="a4"/>
            <w:rFonts w:eastAsia="黑体"/>
            <w:bCs/>
            <w:noProof/>
            <w:lang w:val="x-none"/>
          </w:rPr>
          <w:t>项目组会议</w:t>
        </w:r>
        <w:r w:rsidR="007C101F" w:rsidRPr="001A21D7">
          <w:rPr>
            <w:rStyle w:val="a4"/>
            <w:rFonts w:eastAsia="黑体"/>
            <w:bCs/>
            <w:noProof/>
            <w:lang w:val="x-none"/>
          </w:rPr>
          <w:t>1-</w:t>
        </w:r>
        <w:r w:rsidR="007C101F" w:rsidRPr="001A21D7">
          <w:rPr>
            <w:rStyle w:val="a4"/>
            <w:rFonts w:eastAsia="黑体"/>
            <w:bCs/>
            <w:noProof/>
            <w:lang w:val="x-none"/>
          </w:rPr>
          <w:t>产品发布计划会议</w:t>
        </w:r>
        <w:r w:rsidR="007C101F" w:rsidRPr="001A21D7">
          <w:rPr>
            <w:rStyle w:val="a4"/>
            <w:rFonts w:eastAsia="黑体"/>
            <w:bCs/>
            <w:noProof/>
            <w:kern w:val="44"/>
            <w:lang w:val="x-none"/>
          </w:rPr>
          <w:t>【满分</w:t>
        </w:r>
        <w:r w:rsidR="007C101F" w:rsidRPr="001A21D7">
          <w:rPr>
            <w:rStyle w:val="a4"/>
            <w:rFonts w:eastAsia="黑体"/>
            <w:bCs/>
            <w:noProof/>
            <w:kern w:val="44"/>
            <w:lang w:val="x-none"/>
          </w:rPr>
          <w:t>8</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_Toc150779803 \h </w:instrText>
        </w:r>
        <w:r w:rsidR="007C101F">
          <w:rPr>
            <w:noProof/>
            <w:webHidden/>
          </w:rPr>
        </w:r>
        <w:r w:rsidR="007C101F">
          <w:rPr>
            <w:noProof/>
            <w:webHidden/>
          </w:rPr>
          <w:fldChar w:fldCharType="separate"/>
        </w:r>
        <w:r w:rsidR="007C101F">
          <w:rPr>
            <w:noProof/>
            <w:webHidden/>
          </w:rPr>
          <w:t>6</w:t>
        </w:r>
        <w:r w:rsidR="007C101F">
          <w:rPr>
            <w:noProof/>
            <w:webHidden/>
          </w:rPr>
          <w:fldChar w:fldCharType="end"/>
        </w:r>
      </w:hyperlink>
    </w:p>
    <w:p w14:paraId="51D30AC6"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4" w:history="1">
        <w:r w:rsidR="007C101F" w:rsidRPr="001A21D7">
          <w:rPr>
            <w:rStyle w:val="a4"/>
            <w:noProof/>
          </w:rPr>
          <w:t xml:space="preserve">5.1.1 </w:t>
        </w:r>
        <w:r w:rsidR="007C101F" w:rsidRPr="001A21D7">
          <w:rPr>
            <w:rStyle w:val="a4"/>
            <w:noProof/>
          </w:rPr>
          <w:t>产品发布计划会议纪要</w:t>
        </w:r>
        <w:r w:rsidR="007C101F">
          <w:rPr>
            <w:noProof/>
            <w:webHidden/>
          </w:rPr>
          <w:tab/>
        </w:r>
        <w:r w:rsidR="007C101F">
          <w:rPr>
            <w:noProof/>
            <w:webHidden/>
          </w:rPr>
          <w:fldChar w:fldCharType="begin"/>
        </w:r>
        <w:r w:rsidR="007C101F">
          <w:rPr>
            <w:noProof/>
            <w:webHidden/>
          </w:rPr>
          <w:instrText xml:space="preserve"> PAGEREF _Toc150779804 \h </w:instrText>
        </w:r>
        <w:r w:rsidR="007C101F">
          <w:rPr>
            <w:noProof/>
            <w:webHidden/>
          </w:rPr>
        </w:r>
        <w:r w:rsidR="007C101F">
          <w:rPr>
            <w:noProof/>
            <w:webHidden/>
          </w:rPr>
          <w:fldChar w:fldCharType="separate"/>
        </w:r>
        <w:r w:rsidR="007C101F">
          <w:rPr>
            <w:noProof/>
            <w:webHidden/>
          </w:rPr>
          <w:t>6</w:t>
        </w:r>
        <w:r w:rsidR="007C101F">
          <w:rPr>
            <w:noProof/>
            <w:webHidden/>
          </w:rPr>
          <w:fldChar w:fldCharType="end"/>
        </w:r>
      </w:hyperlink>
    </w:p>
    <w:p w14:paraId="285135B5"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5" w:history="1">
        <w:r w:rsidR="007C101F" w:rsidRPr="001A21D7">
          <w:rPr>
            <w:rStyle w:val="a4"/>
            <w:noProof/>
          </w:rPr>
          <w:t xml:space="preserve">5.1.2 </w:t>
        </w:r>
        <w:r w:rsidR="007C101F" w:rsidRPr="001A21D7">
          <w:rPr>
            <w:rStyle w:val="a4"/>
            <w:noProof/>
          </w:rPr>
          <w:t>产品任务列表（</w:t>
        </w:r>
        <w:r w:rsidR="007C101F" w:rsidRPr="001A21D7">
          <w:rPr>
            <w:rStyle w:val="a4"/>
            <w:noProof/>
          </w:rPr>
          <w:t>Product Backlog</w:t>
        </w:r>
        <w:r w:rsidR="007C101F" w:rsidRPr="001A21D7">
          <w:rPr>
            <w:rStyle w:val="a4"/>
            <w:noProof/>
          </w:rPr>
          <w:t>）</w:t>
        </w:r>
        <w:r w:rsidR="007C101F">
          <w:rPr>
            <w:noProof/>
            <w:webHidden/>
          </w:rPr>
          <w:tab/>
        </w:r>
        <w:r w:rsidR="007C101F">
          <w:rPr>
            <w:noProof/>
            <w:webHidden/>
          </w:rPr>
          <w:fldChar w:fldCharType="begin"/>
        </w:r>
        <w:r w:rsidR="007C101F">
          <w:rPr>
            <w:noProof/>
            <w:webHidden/>
          </w:rPr>
          <w:instrText xml:space="preserve"> PAGEREF _Toc150779805 \h </w:instrText>
        </w:r>
        <w:r w:rsidR="007C101F">
          <w:rPr>
            <w:noProof/>
            <w:webHidden/>
          </w:rPr>
        </w:r>
        <w:r w:rsidR="007C101F">
          <w:rPr>
            <w:noProof/>
            <w:webHidden/>
          </w:rPr>
          <w:fldChar w:fldCharType="separate"/>
        </w:r>
        <w:r w:rsidR="007C101F">
          <w:rPr>
            <w:noProof/>
            <w:webHidden/>
          </w:rPr>
          <w:t>7</w:t>
        </w:r>
        <w:r w:rsidR="007C101F">
          <w:rPr>
            <w:noProof/>
            <w:webHidden/>
          </w:rPr>
          <w:fldChar w:fldCharType="end"/>
        </w:r>
      </w:hyperlink>
    </w:p>
    <w:p w14:paraId="4E862A2F"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6" w:history="1">
        <w:r w:rsidR="007C101F" w:rsidRPr="001A21D7">
          <w:rPr>
            <w:rStyle w:val="a4"/>
            <w:rFonts w:eastAsia="黑体"/>
            <w:bCs/>
            <w:noProof/>
            <w:lang w:val="x-none"/>
          </w:rPr>
          <w:t xml:space="preserve">5.2 </w:t>
        </w:r>
        <w:r w:rsidR="007C101F" w:rsidRPr="001A21D7">
          <w:rPr>
            <w:rStyle w:val="a4"/>
            <w:rFonts w:eastAsia="黑体"/>
            <w:bCs/>
            <w:noProof/>
            <w:lang w:val="x-none"/>
          </w:rPr>
          <w:t>项目组会议</w:t>
        </w:r>
        <w:r w:rsidR="007C101F" w:rsidRPr="001A21D7">
          <w:rPr>
            <w:rStyle w:val="a4"/>
            <w:rFonts w:eastAsia="黑体"/>
            <w:bCs/>
            <w:noProof/>
            <w:lang w:val="x-none"/>
          </w:rPr>
          <w:t>2-</w:t>
        </w:r>
        <w:r w:rsidR="007C101F" w:rsidRPr="001A21D7">
          <w:rPr>
            <w:rStyle w:val="a4"/>
            <w:rFonts w:eastAsia="黑体"/>
            <w:bCs/>
            <w:noProof/>
            <w:lang w:val="x-none"/>
          </w:rPr>
          <w:t>冲刺计划会议</w:t>
        </w:r>
        <w:r w:rsidR="007C101F" w:rsidRPr="001A21D7">
          <w:rPr>
            <w:rStyle w:val="a4"/>
            <w:rFonts w:eastAsia="黑体"/>
            <w:bCs/>
            <w:noProof/>
            <w:kern w:val="44"/>
            <w:lang w:val="x-none"/>
          </w:rPr>
          <w:t>【满分</w:t>
        </w:r>
        <w:r w:rsidR="007C101F" w:rsidRPr="001A21D7">
          <w:rPr>
            <w:rStyle w:val="a4"/>
            <w:rFonts w:eastAsia="黑体"/>
            <w:bCs/>
            <w:noProof/>
            <w:kern w:val="44"/>
            <w:lang w:val="x-none"/>
          </w:rPr>
          <w:t>8</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_Toc150779806 \h </w:instrText>
        </w:r>
        <w:r w:rsidR="007C101F">
          <w:rPr>
            <w:noProof/>
            <w:webHidden/>
          </w:rPr>
        </w:r>
        <w:r w:rsidR="007C101F">
          <w:rPr>
            <w:noProof/>
            <w:webHidden/>
          </w:rPr>
          <w:fldChar w:fldCharType="separate"/>
        </w:r>
        <w:r w:rsidR="007C101F">
          <w:rPr>
            <w:noProof/>
            <w:webHidden/>
          </w:rPr>
          <w:t>7</w:t>
        </w:r>
        <w:r w:rsidR="007C101F">
          <w:rPr>
            <w:noProof/>
            <w:webHidden/>
          </w:rPr>
          <w:fldChar w:fldCharType="end"/>
        </w:r>
      </w:hyperlink>
    </w:p>
    <w:p w14:paraId="0C0D2737"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7" w:history="1">
        <w:r w:rsidR="007C101F" w:rsidRPr="001A21D7">
          <w:rPr>
            <w:rStyle w:val="a4"/>
            <w:noProof/>
          </w:rPr>
          <w:t xml:space="preserve">5.2.1 </w:t>
        </w:r>
        <w:r w:rsidR="007C101F" w:rsidRPr="001A21D7">
          <w:rPr>
            <w:rStyle w:val="a4"/>
            <w:noProof/>
          </w:rPr>
          <w:t>冲刺计划会议纪要</w:t>
        </w:r>
        <w:r w:rsidR="007C101F">
          <w:rPr>
            <w:noProof/>
            <w:webHidden/>
          </w:rPr>
          <w:tab/>
        </w:r>
        <w:r w:rsidR="007C101F">
          <w:rPr>
            <w:noProof/>
            <w:webHidden/>
          </w:rPr>
          <w:fldChar w:fldCharType="begin"/>
        </w:r>
        <w:r w:rsidR="007C101F">
          <w:rPr>
            <w:noProof/>
            <w:webHidden/>
          </w:rPr>
          <w:instrText xml:space="preserve"> PAGEREF _Toc150779807 \h </w:instrText>
        </w:r>
        <w:r w:rsidR="007C101F">
          <w:rPr>
            <w:noProof/>
            <w:webHidden/>
          </w:rPr>
        </w:r>
        <w:r w:rsidR="007C101F">
          <w:rPr>
            <w:noProof/>
            <w:webHidden/>
          </w:rPr>
          <w:fldChar w:fldCharType="separate"/>
        </w:r>
        <w:r w:rsidR="007C101F">
          <w:rPr>
            <w:noProof/>
            <w:webHidden/>
          </w:rPr>
          <w:t>7</w:t>
        </w:r>
        <w:r w:rsidR="007C101F">
          <w:rPr>
            <w:noProof/>
            <w:webHidden/>
          </w:rPr>
          <w:fldChar w:fldCharType="end"/>
        </w:r>
      </w:hyperlink>
    </w:p>
    <w:p w14:paraId="6FA63029"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8" w:history="1">
        <w:r w:rsidR="007C101F" w:rsidRPr="001A21D7">
          <w:rPr>
            <w:rStyle w:val="a4"/>
            <w:noProof/>
          </w:rPr>
          <w:t xml:space="preserve">5.2.2 </w:t>
        </w:r>
        <w:r w:rsidR="007C101F" w:rsidRPr="001A21D7">
          <w:rPr>
            <w:rStyle w:val="a4"/>
            <w:noProof/>
          </w:rPr>
          <w:t>冲刺任务列表（</w:t>
        </w:r>
        <w:r w:rsidR="007C101F" w:rsidRPr="001A21D7">
          <w:rPr>
            <w:rStyle w:val="a4"/>
            <w:noProof/>
          </w:rPr>
          <w:t>Sprint Backlog</w:t>
        </w:r>
        <w:r w:rsidR="007C101F" w:rsidRPr="001A21D7">
          <w:rPr>
            <w:rStyle w:val="a4"/>
            <w:noProof/>
          </w:rPr>
          <w:t>）</w:t>
        </w:r>
        <w:r w:rsidR="007C101F">
          <w:rPr>
            <w:noProof/>
            <w:webHidden/>
          </w:rPr>
          <w:tab/>
        </w:r>
        <w:r w:rsidR="007C101F">
          <w:rPr>
            <w:noProof/>
            <w:webHidden/>
          </w:rPr>
          <w:fldChar w:fldCharType="begin"/>
        </w:r>
        <w:r w:rsidR="007C101F">
          <w:rPr>
            <w:noProof/>
            <w:webHidden/>
          </w:rPr>
          <w:instrText xml:space="preserve"> PAGEREF _Toc150779808 \h </w:instrText>
        </w:r>
        <w:r w:rsidR="007C101F">
          <w:rPr>
            <w:noProof/>
            <w:webHidden/>
          </w:rPr>
        </w:r>
        <w:r w:rsidR="007C101F">
          <w:rPr>
            <w:noProof/>
            <w:webHidden/>
          </w:rPr>
          <w:fldChar w:fldCharType="separate"/>
        </w:r>
        <w:r w:rsidR="007C101F">
          <w:rPr>
            <w:noProof/>
            <w:webHidden/>
          </w:rPr>
          <w:t>8</w:t>
        </w:r>
        <w:r w:rsidR="007C101F">
          <w:rPr>
            <w:noProof/>
            <w:webHidden/>
          </w:rPr>
          <w:fldChar w:fldCharType="end"/>
        </w:r>
      </w:hyperlink>
    </w:p>
    <w:p w14:paraId="55928429"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09" w:history="1">
        <w:r w:rsidR="007C101F" w:rsidRPr="001A21D7">
          <w:rPr>
            <w:rStyle w:val="a4"/>
            <w:rFonts w:eastAsia="黑体"/>
            <w:bCs/>
            <w:noProof/>
            <w:lang w:val="x-none"/>
          </w:rPr>
          <w:t>5.3 Scrum</w:t>
        </w:r>
        <w:r w:rsidR="007C101F" w:rsidRPr="001A21D7">
          <w:rPr>
            <w:rStyle w:val="a4"/>
            <w:rFonts w:eastAsia="黑体"/>
            <w:bCs/>
            <w:noProof/>
            <w:lang w:val="x-none"/>
          </w:rPr>
          <w:t>冲刺开发过程记录</w:t>
        </w:r>
        <w:r w:rsidR="007C101F" w:rsidRPr="001A21D7">
          <w:rPr>
            <w:rStyle w:val="a4"/>
            <w:rFonts w:eastAsia="黑体"/>
            <w:bCs/>
            <w:noProof/>
            <w:kern w:val="44"/>
            <w:lang w:val="x-none"/>
          </w:rPr>
          <w:t>【扣</w:t>
        </w:r>
        <w:r w:rsidR="007C101F" w:rsidRPr="001A21D7">
          <w:rPr>
            <w:rStyle w:val="a4"/>
            <w:rFonts w:eastAsia="黑体"/>
            <w:bCs/>
            <w:noProof/>
            <w:kern w:val="44"/>
            <w:lang w:val="x-none"/>
          </w:rPr>
          <w:t>0-5</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_Toc150779809 \h </w:instrText>
        </w:r>
        <w:r w:rsidR="007C101F">
          <w:rPr>
            <w:noProof/>
            <w:webHidden/>
          </w:rPr>
        </w:r>
        <w:r w:rsidR="007C101F">
          <w:rPr>
            <w:noProof/>
            <w:webHidden/>
          </w:rPr>
          <w:fldChar w:fldCharType="separate"/>
        </w:r>
        <w:r w:rsidR="007C101F">
          <w:rPr>
            <w:noProof/>
            <w:webHidden/>
          </w:rPr>
          <w:t>8</w:t>
        </w:r>
        <w:r w:rsidR="007C101F">
          <w:rPr>
            <w:noProof/>
            <w:webHidden/>
          </w:rPr>
          <w:fldChar w:fldCharType="end"/>
        </w:r>
      </w:hyperlink>
    </w:p>
    <w:p w14:paraId="70E50F0E"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0" w:history="1">
        <w:r w:rsidR="007C101F" w:rsidRPr="001A21D7">
          <w:rPr>
            <w:rStyle w:val="a4"/>
            <w:rFonts w:eastAsia="黑体"/>
            <w:bCs/>
            <w:noProof/>
            <w:lang w:val="x-none"/>
          </w:rPr>
          <w:t xml:space="preserve">5.4 </w:t>
        </w:r>
        <w:r w:rsidR="007C101F" w:rsidRPr="001A21D7">
          <w:rPr>
            <w:rStyle w:val="a4"/>
            <w:rFonts w:eastAsia="黑体"/>
            <w:bCs/>
            <w:noProof/>
            <w:lang w:val="x-none"/>
          </w:rPr>
          <w:t>每日站会记录</w:t>
        </w:r>
        <w:r w:rsidR="007C101F" w:rsidRPr="001A21D7">
          <w:rPr>
            <w:rStyle w:val="a4"/>
            <w:rFonts w:eastAsia="黑体"/>
            <w:bCs/>
            <w:noProof/>
            <w:kern w:val="44"/>
            <w:lang w:val="x-none"/>
          </w:rPr>
          <w:t>【满分</w:t>
        </w:r>
        <w:r w:rsidR="007C101F" w:rsidRPr="001A21D7">
          <w:rPr>
            <w:rStyle w:val="a4"/>
            <w:rFonts w:eastAsia="黑体"/>
            <w:bCs/>
            <w:noProof/>
            <w:kern w:val="44"/>
            <w:lang w:val="x-none"/>
          </w:rPr>
          <w:t>8</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_Toc150779810 \h </w:instrText>
        </w:r>
        <w:r w:rsidR="007C101F">
          <w:rPr>
            <w:noProof/>
            <w:webHidden/>
          </w:rPr>
        </w:r>
        <w:r w:rsidR="007C101F">
          <w:rPr>
            <w:noProof/>
            <w:webHidden/>
          </w:rPr>
          <w:fldChar w:fldCharType="separate"/>
        </w:r>
        <w:r w:rsidR="007C101F">
          <w:rPr>
            <w:noProof/>
            <w:webHidden/>
          </w:rPr>
          <w:t>8</w:t>
        </w:r>
        <w:r w:rsidR="007C101F">
          <w:rPr>
            <w:noProof/>
            <w:webHidden/>
          </w:rPr>
          <w:fldChar w:fldCharType="end"/>
        </w:r>
      </w:hyperlink>
    </w:p>
    <w:p w14:paraId="1E7F7716"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1" w:history="1">
        <w:r w:rsidR="007C101F" w:rsidRPr="001A21D7">
          <w:rPr>
            <w:rStyle w:val="a4"/>
            <w:noProof/>
          </w:rPr>
          <w:t xml:space="preserve">5.4.1 </w:t>
        </w:r>
        <w:r w:rsidR="007C101F" w:rsidRPr="001A21D7">
          <w:rPr>
            <w:rStyle w:val="a4"/>
            <w:noProof/>
          </w:rPr>
          <w:t>每次站会</w:t>
        </w:r>
        <w:r w:rsidR="007C101F" w:rsidRPr="001A21D7">
          <w:rPr>
            <w:rStyle w:val="a4"/>
            <w:noProof/>
          </w:rPr>
          <w:t>1</w:t>
        </w:r>
        <w:r w:rsidR="007C101F" w:rsidRPr="001A21D7">
          <w:rPr>
            <w:rStyle w:val="a4"/>
            <w:noProof/>
          </w:rPr>
          <w:t>记录</w:t>
        </w:r>
        <w:r w:rsidR="007C101F">
          <w:rPr>
            <w:noProof/>
            <w:webHidden/>
          </w:rPr>
          <w:tab/>
        </w:r>
        <w:r w:rsidR="007C101F">
          <w:rPr>
            <w:noProof/>
            <w:webHidden/>
          </w:rPr>
          <w:fldChar w:fldCharType="begin"/>
        </w:r>
        <w:r w:rsidR="007C101F">
          <w:rPr>
            <w:noProof/>
            <w:webHidden/>
          </w:rPr>
          <w:instrText xml:space="preserve"> PAGEREF _Toc150779811 \h </w:instrText>
        </w:r>
        <w:r w:rsidR="007C101F">
          <w:rPr>
            <w:noProof/>
            <w:webHidden/>
          </w:rPr>
        </w:r>
        <w:r w:rsidR="007C101F">
          <w:rPr>
            <w:noProof/>
            <w:webHidden/>
          </w:rPr>
          <w:fldChar w:fldCharType="separate"/>
        </w:r>
        <w:r w:rsidR="007C101F">
          <w:rPr>
            <w:noProof/>
            <w:webHidden/>
          </w:rPr>
          <w:t>9</w:t>
        </w:r>
        <w:r w:rsidR="007C101F">
          <w:rPr>
            <w:noProof/>
            <w:webHidden/>
          </w:rPr>
          <w:fldChar w:fldCharType="end"/>
        </w:r>
      </w:hyperlink>
    </w:p>
    <w:p w14:paraId="1B084928"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2" w:history="1">
        <w:r w:rsidR="007C101F" w:rsidRPr="001A21D7">
          <w:rPr>
            <w:rStyle w:val="a4"/>
            <w:noProof/>
          </w:rPr>
          <w:t xml:space="preserve">5.4.2 </w:t>
        </w:r>
        <w:r w:rsidR="007C101F" w:rsidRPr="001A21D7">
          <w:rPr>
            <w:rStyle w:val="a4"/>
            <w:noProof/>
          </w:rPr>
          <w:t>每次站会</w:t>
        </w:r>
        <w:r w:rsidR="007C101F" w:rsidRPr="001A21D7">
          <w:rPr>
            <w:rStyle w:val="a4"/>
            <w:noProof/>
          </w:rPr>
          <w:t>2</w:t>
        </w:r>
        <w:r w:rsidR="007C101F" w:rsidRPr="001A21D7">
          <w:rPr>
            <w:rStyle w:val="a4"/>
            <w:noProof/>
          </w:rPr>
          <w:t>记录</w:t>
        </w:r>
        <w:r w:rsidR="007C101F">
          <w:rPr>
            <w:noProof/>
            <w:webHidden/>
          </w:rPr>
          <w:tab/>
        </w:r>
        <w:r w:rsidR="007C101F">
          <w:rPr>
            <w:noProof/>
            <w:webHidden/>
          </w:rPr>
          <w:fldChar w:fldCharType="begin"/>
        </w:r>
        <w:r w:rsidR="007C101F">
          <w:rPr>
            <w:noProof/>
            <w:webHidden/>
          </w:rPr>
          <w:instrText xml:space="preserve"> PAGEREF _Toc150779812 \h </w:instrText>
        </w:r>
        <w:r w:rsidR="007C101F">
          <w:rPr>
            <w:noProof/>
            <w:webHidden/>
          </w:rPr>
        </w:r>
        <w:r w:rsidR="007C101F">
          <w:rPr>
            <w:noProof/>
            <w:webHidden/>
          </w:rPr>
          <w:fldChar w:fldCharType="separate"/>
        </w:r>
        <w:r w:rsidR="007C101F">
          <w:rPr>
            <w:noProof/>
            <w:webHidden/>
          </w:rPr>
          <w:t>9</w:t>
        </w:r>
        <w:r w:rsidR="007C101F">
          <w:rPr>
            <w:noProof/>
            <w:webHidden/>
          </w:rPr>
          <w:fldChar w:fldCharType="end"/>
        </w:r>
      </w:hyperlink>
    </w:p>
    <w:p w14:paraId="27EB45EB"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3" w:history="1">
        <w:r w:rsidR="007C101F" w:rsidRPr="001A21D7">
          <w:rPr>
            <w:rStyle w:val="a4"/>
            <w:noProof/>
          </w:rPr>
          <w:t xml:space="preserve">5.4.3 </w:t>
        </w:r>
        <w:r w:rsidR="007C101F" w:rsidRPr="001A21D7">
          <w:rPr>
            <w:rStyle w:val="a4"/>
            <w:noProof/>
          </w:rPr>
          <w:t>每次站会</w:t>
        </w:r>
        <w:r w:rsidR="007C101F" w:rsidRPr="001A21D7">
          <w:rPr>
            <w:rStyle w:val="a4"/>
            <w:noProof/>
          </w:rPr>
          <w:t>3</w:t>
        </w:r>
        <w:r w:rsidR="007C101F" w:rsidRPr="001A21D7">
          <w:rPr>
            <w:rStyle w:val="a4"/>
            <w:noProof/>
          </w:rPr>
          <w:t>记录</w:t>
        </w:r>
        <w:r w:rsidR="007C101F">
          <w:rPr>
            <w:noProof/>
            <w:webHidden/>
          </w:rPr>
          <w:tab/>
        </w:r>
        <w:r w:rsidR="007C101F">
          <w:rPr>
            <w:noProof/>
            <w:webHidden/>
          </w:rPr>
          <w:fldChar w:fldCharType="begin"/>
        </w:r>
        <w:r w:rsidR="007C101F">
          <w:rPr>
            <w:noProof/>
            <w:webHidden/>
          </w:rPr>
          <w:instrText xml:space="preserve"> PAGEREF _Toc150779813 \h </w:instrText>
        </w:r>
        <w:r w:rsidR="007C101F">
          <w:rPr>
            <w:noProof/>
            <w:webHidden/>
          </w:rPr>
        </w:r>
        <w:r w:rsidR="007C101F">
          <w:rPr>
            <w:noProof/>
            <w:webHidden/>
          </w:rPr>
          <w:fldChar w:fldCharType="separate"/>
        </w:r>
        <w:r w:rsidR="007C101F">
          <w:rPr>
            <w:noProof/>
            <w:webHidden/>
          </w:rPr>
          <w:t>10</w:t>
        </w:r>
        <w:r w:rsidR="007C101F">
          <w:rPr>
            <w:noProof/>
            <w:webHidden/>
          </w:rPr>
          <w:fldChar w:fldCharType="end"/>
        </w:r>
      </w:hyperlink>
    </w:p>
    <w:p w14:paraId="07E61FAB"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4" w:history="1">
        <w:r w:rsidR="007C101F" w:rsidRPr="001A21D7">
          <w:rPr>
            <w:rStyle w:val="a4"/>
            <w:noProof/>
          </w:rPr>
          <w:t xml:space="preserve">5.4.4 </w:t>
        </w:r>
        <w:r w:rsidR="007C101F" w:rsidRPr="001A21D7">
          <w:rPr>
            <w:rStyle w:val="a4"/>
            <w:noProof/>
          </w:rPr>
          <w:t>每次站会</w:t>
        </w:r>
        <w:r w:rsidR="007C101F" w:rsidRPr="001A21D7">
          <w:rPr>
            <w:rStyle w:val="a4"/>
            <w:noProof/>
          </w:rPr>
          <w:t>4</w:t>
        </w:r>
        <w:r w:rsidR="007C101F" w:rsidRPr="001A21D7">
          <w:rPr>
            <w:rStyle w:val="a4"/>
            <w:noProof/>
          </w:rPr>
          <w:t>记录</w:t>
        </w:r>
        <w:r w:rsidR="007C101F">
          <w:rPr>
            <w:noProof/>
            <w:webHidden/>
          </w:rPr>
          <w:tab/>
        </w:r>
        <w:r w:rsidR="007C101F">
          <w:rPr>
            <w:noProof/>
            <w:webHidden/>
          </w:rPr>
          <w:fldChar w:fldCharType="begin"/>
        </w:r>
        <w:r w:rsidR="007C101F">
          <w:rPr>
            <w:noProof/>
            <w:webHidden/>
          </w:rPr>
          <w:instrText xml:space="preserve"> PAGEREF _Toc150779814 \h </w:instrText>
        </w:r>
        <w:r w:rsidR="007C101F">
          <w:rPr>
            <w:noProof/>
            <w:webHidden/>
          </w:rPr>
        </w:r>
        <w:r w:rsidR="007C101F">
          <w:rPr>
            <w:noProof/>
            <w:webHidden/>
          </w:rPr>
          <w:fldChar w:fldCharType="separate"/>
        </w:r>
        <w:r w:rsidR="007C101F">
          <w:rPr>
            <w:noProof/>
            <w:webHidden/>
          </w:rPr>
          <w:t>10</w:t>
        </w:r>
        <w:r w:rsidR="007C101F">
          <w:rPr>
            <w:noProof/>
            <w:webHidden/>
          </w:rPr>
          <w:fldChar w:fldCharType="end"/>
        </w:r>
      </w:hyperlink>
    </w:p>
    <w:p w14:paraId="225987B0"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5" w:history="1">
        <w:r w:rsidR="007C101F" w:rsidRPr="001A21D7">
          <w:rPr>
            <w:rStyle w:val="a4"/>
            <w:rFonts w:eastAsia="黑体"/>
            <w:bCs/>
            <w:noProof/>
            <w:lang w:val="x-none"/>
          </w:rPr>
          <w:t xml:space="preserve">5.5 </w:t>
        </w:r>
        <w:r w:rsidR="007C101F" w:rsidRPr="001A21D7">
          <w:rPr>
            <w:rStyle w:val="a4"/>
            <w:rFonts w:eastAsia="黑体"/>
            <w:bCs/>
            <w:noProof/>
            <w:lang w:val="x-none"/>
          </w:rPr>
          <w:t>冲刺评审会议记录</w:t>
        </w:r>
        <w:r w:rsidR="007C101F" w:rsidRPr="001A21D7">
          <w:rPr>
            <w:rStyle w:val="a4"/>
            <w:rFonts w:eastAsia="黑体"/>
            <w:bCs/>
            <w:noProof/>
            <w:kern w:val="44"/>
            <w:lang w:val="x-none"/>
          </w:rPr>
          <w:t>【满分</w:t>
        </w:r>
        <w:r w:rsidR="007C101F" w:rsidRPr="001A21D7">
          <w:rPr>
            <w:rStyle w:val="a4"/>
            <w:rFonts w:eastAsia="黑体"/>
            <w:bCs/>
            <w:noProof/>
            <w:kern w:val="44"/>
            <w:lang w:val="x-none"/>
          </w:rPr>
          <w:t>20</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_Toc150779815 \h </w:instrText>
        </w:r>
        <w:r w:rsidR="007C101F">
          <w:rPr>
            <w:noProof/>
            <w:webHidden/>
          </w:rPr>
        </w:r>
        <w:r w:rsidR="007C101F">
          <w:rPr>
            <w:noProof/>
            <w:webHidden/>
          </w:rPr>
          <w:fldChar w:fldCharType="separate"/>
        </w:r>
        <w:r w:rsidR="007C101F">
          <w:rPr>
            <w:noProof/>
            <w:webHidden/>
          </w:rPr>
          <w:t>11</w:t>
        </w:r>
        <w:r w:rsidR="007C101F">
          <w:rPr>
            <w:noProof/>
            <w:webHidden/>
          </w:rPr>
          <w:fldChar w:fldCharType="end"/>
        </w:r>
      </w:hyperlink>
    </w:p>
    <w:p w14:paraId="5FB736FD"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6" w:history="1">
        <w:r w:rsidR="007C101F" w:rsidRPr="001A21D7">
          <w:rPr>
            <w:rStyle w:val="a4"/>
            <w:rFonts w:eastAsia="黑体"/>
            <w:bCs/>
            <w:noProof/>
            <w:lang w:val="x-none"/>
          </w:rPr>
          <w:t xml:space="preserve">5.6 </w:t>
        </w:r>
        <w:r w:rsidR="007C101F" w:rsidRPr="001A21D7">
          <w:rPr>
            <w:rStyle w:val="a4"/>
            <w:rFonts w:eastAsia="黑体"/>
            <w:bCs/>
            <w:noProof/>
            <w:lang w:val="x-none"/>
          </w:rPr>
          <w:t>冲刺结束后回顾会议记录</w:t>
        </w:r>
        <w:r w:rsidR="007C101F" w:rsidRPr="001A21D7">
          <w:rPr>
            <w:rStyle w:val="a4"/>
            <w:rFonts w:eastAsia="黑体"/>
            <w:bCs/>
            <w:noProof/>
            <w:kern w:val="44"/>
            <w:lang w:val="x-none"/>
          </w:rPr>
          <w:t>【满分</w:t>
        </w:r>
        <w:r w:rsidR="007C101F" w:rsidRPr="001A21D7">
          <w:rPr>
            <w:rStyle w:val="a4"/>
            <w:rFonts w:eastAsia="黑体"/>
            <w:bCs/>
            <w:noProof/>
            <w:kern w:val="44"/>
            <w:lang w:val="x-none"/>
          </w:rPr>
          <w:t>6</w:t>
        </w:r>
        <w:r w:rsidR="007C101F" w:rsidRPr="001A21D7">
          <w:rPr>
            <w:rStyle w:val="a4"/>
            <w:rFonts w:eastAsia="黑体"/>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_Toc150779816 \h </w:instrText>
        </w:r>
        <w:r w:rsidR="007C101F">
          <w:rPr>
            <w:noProof/>
            <w:webHidden/>
          </w:rPr>
        </w:r>
        <w:r w:rsidR="007C101F">
          <w:rPr>
            <w:noProof/>
            <w:webHidden/>
          </w:rPr>
          <w:fldChar w:fldCharType="separate"/>
        </w:r>
        <w:r w:rsidR="007C101F">
          <w:rPr>
            <w:noProof/>
            <w:webHidden/>
          </w:rPr>
          <w:t>11</w:t>
        </w:r>
        <w:r w:rsidR="007C101F">
          <w:rPr>
            <w:noProof/>
            <w:webHidden/>
          </w:rPr>
          <w:fldChar w:fldCharType="end"/>
        </w:r>
      </w:hyperlink>
    </w:p>
    <w:p w14:paraId="12C56FC4" w14:textId="77777777" w:rsidR="007C101F" w:rsidRDefault="00000000">
      <w:pPr>
        <w:pStyle w:val="TOC1"/>
        <w:tabs>
          <w:tab w:val="right" w:leader="dot" w:pos="8296"/>
        </w:tabs>
        <w:rPr>
          <w:rFonts w:asciiTheme="minorHAnsi" w:eastAsiaTheme="minorEastAsia" w:hAnsiTheme="minorHAnsi" w:cstheme="minorBidi"/>
          <w:noProof/>
          <w:sz w:val="21"/>
          <w:szCs w:val="22"/>
        </w:rPr>
      </w:pPr>
      <w:hyperlink w:anchor="_Toc150779817" w:history="1">
        <w:r w:rsidR="007C101F" w:rsidRPr="001A21D7">
          <w:rPr>
            <w:rStyle w:val="a4"/>
            <w:bCs/>
            <w:noProof/>
            <w:kern w:val="44"/>
            <w:lang w:val="x-none"/>
          </w:rPr>
          <w:t xml:space="preserve">6. </w:t>
        </w:r>
        <w:r w:rsidR="007C101F" w:rsidRPr="001A21D7">
          <w:rPr>
            <w:rStyle w:val="a4"/>
            <w:bCs/>
            <w:noProof/>
            <w:kern w:val="44"/>
            <w:lang w:val="x-none"/>
          </w:rPr>
          <w:t>综合实践项目总结【满分</w:t>
        </w:r>
        <w:r w:rsidR="007C101F" w:rsidRPr="001A21D7">
          <w:rPr>
            <w:rStyle w:val="a4"/>
            <w:bCs/>
            <w:noProof/>
            <w:kern w:val="44"/>
            <w:lang w:val="x-none"/>
          </w:rPr>
          <w:t>10</w:t>
        </w:r>
        <w:r w:rsidR="007C101F" w:rsidRPr="001A21D7">
          <w:rPr>
            <w:rStyle w:val="a4"/>
            <w:bCs/>
            <w:noProof/>
            <w:kern w:val="44"/>
            <w:lang w:val="x-none"/>
          </w:rPr>
          <w:t>分】</w:t>
        </w:r>
        <w:r w:rsidR="007C101F">
          <w:rPr>
            <w:noProof/>
            <w:webHidden/>
          </w:rPr>
          <w:tab/>
        </w:r>
        <w:r w:rsidR="007C101F">
          <w:rPr>
            <w:noProof/>
            <w:webHidden/>
          </w:rPr>
          <w:fldChar w:fldCharType="begin"/>
        </w:r>
        <w:r w:rsidR="007C101F">
          <w:rPr>
            <w:noProof/>
            <w:webHidden/>
          </w:rPr>
          <w:instrText xml:space="preserve"> PAGEREF _Toc150779817 \h </w:instrText>
        </w:r>
        <w:r w:rsidR="007C101F">
          <w:rPr>
            <w:noProof/>
            <w:webHidden/>
          </w:rPr>
        </w:r>
        <w:r w:rsidR="007C101F">
          <w:rPr>
            <w:noProof/>
            <w:webHidden/>
          </w:rPr>
          <w:fldChar w:fldCharType="separate"/>
        </w:r>
        <w:r w:rsidR="007C101F">
          <w:rPr>
            <w:noProof/>
            <w:webHidden/>
          </w:rPr>
          <w:t>12</w:t>
        </w:r>
        <w:r w:rsidR="007C101F">
          <w:rPr>
            <w:noProof/>
            <w:webHidden/>
          </w:rPr>
          <w:fldChar w:fldCharType="end"/>
        </w:r>
      </w:hyperlink>
    </w:p>
    <w:p w14:paraId="3B5D5C3D"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8" w:history="1">
        <w:r w:rsidR="007C101F" w:rsidRPr="001A21D7">
          <w:rPr>
            <w:rStyle w:val="a4"/>
            <w:rFonts w:eastAsia="黑体"/>
            <w:bCs/>
            <w:noProof/>
            <w:lang w:val="x-none"/>
          </w:rPr>
          <w:t xml:space="preserve">6.1 </w:t>
        </w:r>
        <w:r w:rsidR="007C101F" w:rsidRPr="001A21D7">
          <w:rPr>
            <w:rStyle w:val="a4"/>
            <w:rFonts w:eastAsia="黑体"/>
            <w:bCs/>
            <w:noProof/>
            <w:lang w:val="x-none"/>
          </w:rPr>
          <w:t>团队合作情况及表现</w:t>
        </w:r>
        <w:r w:rsidR="007C101F">
          <w:rPr>
            <w:noProof/>
            <w:webHidden/>
          </w:rPr>
          <w:tab/>
        </w:r>
        <w:r w:rsidR="007C101F">
          <w:rPr>
            <w:noProof/>
            <w:webHidden/>
          </w:rPr>
          <w:fldChar w:fldCharType="begin"/>
        </w:r>
        <w:r w:rsidR="007C101F">
          <w:rPr>
            <w:noProof/>
            <w:webHidden/>
          </w:rPr>
          <w:instrText xml:space="preserve"> PAGEREF _Toc150779818 \h </w:instrText>
        </w:r>
        <w:r w:rsidR="007C101F">
          <w:rPr>
            <w:noProof/>
            <w:webHidden/>
          </w:rPr>
        </w:r>
        <w:r w:rsidR="007C101F">
          <w:rPr>
            <w:noProof/>
            <w:webHidden/>
          </w:rPr>
          <w:fldChar w:fldCharType="separate"/>
        </w:r>
        <w:r w:rsidR="007C101F">
          <w:rPr>
            <w:noProof/>
            <w:webHidden/>
          </w:rPr>
          <w:t>12</w:t>
        </w:r>
        <w:r w:rsidR="007C101F">
          <w:rPr>
            <w:noProof/>
            <w:webHidden/>
          </w:rPr>
          <w:fldChar w:fldCharType="end"/>
        </w:r>
      </w:hyperlink>
    </w:p>
    <w:p w14:paraId="07A8662E" w14:textId="77777777" w:rsidR="007C101F" w:rsidRDefault="00000000">
      <w:pPr>
        <w:pStyle w:val="TOC2"/>
        <w:tabs>
          <w:tab w:val="right" w:leader="dot" w:pos="8296"/>
        </w:tabs>
        <w:ind w:left="420"/>
        <w:rPr>
          <w:rFonts w:asciiTheme="minorHAnsi" w:eastAsiaTheme="minorEastAsia" w:hAnsiTheme="minorHAnsi" w:cstheme="minorBidi"/>
          <w:noProof/>
          <w:sz w:val="21"/>
          <w:szCs w:val="22"/>
        </w:rPr>
      </w:pPr>
      <w:hyperlink w:anchor="_Toc150779819" w:history="1">
        <w:r w:rsidR="007C101F" w:rsidRPr="001A21D7">
          <w:rPr>
            <w:rStyle w:val="a4"/>
            <w:rFonts w:eastAsia="黑体"/>
            <w:bCs/>
            <w:noProof/>
            <w:lang w:val="x-none"/>
          </w:rPr>
          <w:t xml:space="preserve">6.1 </w:t>
        </w:r>
        <w:r w:rsidR="007C101F" w:rsidRPr="001A21D7">
          <w:rPr>
            <w:rStyle w:val="a4"/>
            <w:rFonts w:eastAsia="黑体"/>
            <w:bCs/>
            <w:noProof/>
            <w:lang w:val="x-none"/>
          </w:rPr>
          <w:t>综合实践心得体会【扣</w:t>
        </w:r>
        <w:r w:rsidR="007C101F" w:rsidRPr="001A21D7">
          <w:rPr>
            <w:rStyle w:val="a4"/>
            <w:rFonts w:eastAsia="黑体"/>
            <w:bCs/>
            <w:noProof/>
            <w:lang w:val="x-none"/>
          </w:rPr>
          <w:t>0-3</w:t>
        </w:r>
        <w:r w:rsidR="007C101F" w:rsidRPr="001A21D7">
          <w:rPr>
            <w:rStyle w:val="a4"/>
            <w:rFonts w:eastAsia="黑体"/>
            <w:bCs/>
            <w:noProof/>
            <w:lang w:val="x-none"/>
          </w:rPr>
          <w:t>分】</w:t>
        </w:r>
        <w:r w:rsidR="007C101F">
          <w:rPr>
            <w:noProof/>
            <w:webHidden/>
          </w:rPr>
          <w:tab/>
        </w:r>
        <w:r w:rsidR="007C101F">
          <w:rPr>
            <w:noProof/>
            <w:webHidden/>
          </w:rPr>
          <w:fldChar w:fldCharType="begin"/>
        </w:r>
        <w:r w:rsidR="007C101F">
          <w:rPr>
            <w:noProof/>
            <w:webHidden/>
          </w:rPr>
          <w:instrText xml:space="preserve"> PAGEREF _Toc150779819 \h </w:instrText>
        </w:r>
        <w:r w:rsidR="007C101F">
          <w:rPr>
            <w:noProof/>
            <w:webHidden/>
          </w:rPr>
        </w:r>
        <w:r w:rsidR="007C101F">
          <w:rPr>
            <w:noProof/>
            <w:webHidden/>
          </w:rPr>
          <w:fldChar w:fldCharType="separate"/>
        </w:r>
        <w:r w:rsidR="007C101F">
          <w:rPr>
            <w:noProof/>
            <w:webHidden/>
          </w:rPr>
          <w:t>12</w:t>
        </w:r>
        <w:r w:rsidR="007C101F">
          <w:rPr>
            <w:noProof/>
            <w:webHidden/>
          </w:rPr>
          <w:fldChar w:fldCharType="end"/>
        </w:r>
      </w:hyperlink>
    </w:p>
    <w:p w14:paraId="6264BA44" w14:textId="77777777" w:rsidR="00CD1928" w:rsidRPr="001142A9" w:rsidRDefault="00E535D2" w:rsidP="00B654D2">
      <w:pPr>
        <w:tabs>
          <w:tab w:val="left" w:pos="284"/>
        </w:tabs>
        <w:topLinePunct/>
        <w:adjustRightInd w:val="0"/>
        <w:snapToGrid w:val="0"/>
        <w:spacing w:line="300" w:lineRule="auto"/>
        <w:rPr>
          <w:color w:val="FF0000"/>
        </w:rPr>
      </w:pPr>
      <w:r w:rsidRPr="001142A9">
        <w:rPr>
          <w:rFonts w:eastAsia="黑体"/>
          <w:color w:val="FF0000"/>
          <w:sz w:val="24"/>
        </w:rPr>
        <w:lastRenderedPageBreak/>
        <w:fldChar w:fldCharType="end"/>
      </w:r>
    </w:p>
    <w:p w14:paraId="4D4AAE73" w14:textId="77777777" w:rsidR="00CD1928" w:rsidRPr="00232433" w:rsidRDefault="00316560" w:rsidP="00B654D2">
      <w:pPr>
        <w:topLinePunct/>
        <w:adjustRightInd w:val="0"/>
        <w:snapToGrid w:val="0"/>
        <w:spacing w:line="300" w:lineRule="auto"/>
        <w:rPr>
          <w:i/>
          <w:color w:val="C00000"/>
        </w:rPr>
      </w:pPr>
      <w:r w:rsidRPr="00232433">
        <w:rPr>
          <w:rFonts w:hint="eastAsia"/>
          <w:i/>
          <w:color w:val="C00000"/>
        </w:rPr>
        <w:t>【</w:t>
      </w:r>
      <w:r w:rsidR="005A5435" w:rsidRPr="005A5435">
        <w:rPr>
          <w:rFonts w:hint="eastAsia"/>
          <w:b/>
          <w:i/>
          <w:color w:val="C00000"/>
          <w:shd w:val="pct15" w:color="auto" w:fill="FFFFFF"/>
        </w:rPr>
        <w:t>注意：</w:t>
      </w:r>
      <w:r w:rsidR="005A5435">
        <w:rPr>
          <w:rFonts w:hint="eastAsia"/>
          <w:i/>
          <w:color w:val="C00000"/>
        </w:rPr>
        <w:t>（</w:t>
      </w:r>
      <w:r w:rsidR="005A5435">
        <w:rPr>
          <w:rFonts w:hint="eastAsia"/>
          <w:i/>
          <w:color w:val="C00000"/>
        </w:rPr>
        <w:t>1</w:t>
      </w:r>
      <w:r w:rsidR="005A5435">
        <w:rPr>
          <w:rFonts w:hint="eastAsia"/>
          <w:i/>
          <w:color w:val="C00000"/>
        </w:rPr>
        <w:t>）</w:t>
      </w:r>
      <w:r w:rsidR="005A5435" w:rsidRPr="00232433">
        <w:rPr>
          <w:i/>
          <w:color w:val="C00000"/>
        </w:rPr>
        <w:t>文</w:t>
      </w:r>
      <w:r w:rsidR="00714DC3" w:rsidRPr="00232433">
        <w:rPr>
          <w:i/>
          <w:color w:val="C00000"/>
        </w:rPr>
        <w:t>档全部完成之后，请在</w:t>
      </w:r>
      <w:r w:rsidR="00CD1928" w:rsidRPr="00232433">
        <w:rPr>
          <w:i/>
          <w:color w:val="C00000"/>
        </w:rPr>
        <w:t>上述区域</w:t>
      </w:r>
      <w:r w:rsidR="00714DC3" w:rsidRPr="00232433">
        <w:rPr>
          <w:i/>
          <w:color w:val="C00000"/>
        </w:rPr>
        <w:t>点击右键，选择</w:t>
      </w:r>
      <w:r w:rsidR="00714DC3" w:rsidRPr="00232433">
        <w:rPr>
          <w:i/>
          <w:color w:val="C00000"/>
        </w:rPr>
        <w:t>“</w:t>
      </w:r>
      <w:r w:rsidR="00714DC3" w:rsidRPr="00232433">
        <w:rPr>
          <w:i/>
          <w:color w:val="C00000"/>
        </w:rPr>
        <w:t>更新域</w:t>
      </w:r>
      <w:r w:rsidR="00714DC3" w:rsidRPr="00232433">
        <w:rPr>
          <w:i/>
          <w:color w:val="C00000"/>
        </w:rPr>
        <w:t>”</w:t>
      </w:r>
      <w:r w:rsidR="00714DC3" w:rsidRPr="00232433">
        <w:rPr>
          <w:i/>
          <w:color w:val="C00000"/>
        </w:rPr>
        <w:t>，在打开的对话框中选择</w:t>
      </w:r>
      <w:r w:rsidR="00714DC3" w:rsidRPr="00232433">
        <w:rPr>
          <w:i/>
          <w:color w:val="C00000"/>
        </w:rPr>
        <w:t>“</w:t>
      </w:r>
      <w:r w:rsidR="00714DC3" w:rsidRPr="00232433">
        <w:rPr>
          <w:i/>
          <w:color w:val="C00000"/>
        </w:rPr>
        <w:t>更新整个目录</w:t>
      </w:r>
      <w:r w:rsidR="00714DC3" w:rsidRPr="00232433">
        <w:rPr>
          <w:i/>
          <w:color w:val="C00000"/>
        </w:rPr>
        <w:t>”</w:t>
      </w:r>
      <w:r w:rsidRPr="00232433">
        <w:rPr>
          <w:rFonts w:hint="eastAsia"/>
          <w:i/>
          <w:color w:val="C00000"/>
        </w:rPr>
        <w:t>】</w:t>
      </w:r>
    </w:p>
    <w:p w14:paraId="45135342" w14:textId="77777777" w:rsidR="00330BF8" w:rsidRPr="005A5435" w:rsidRDefault="005A5435" w:rsidP="00B654D2">
      <w:pPr>
        <w:topLinePunct/>
        <w:adjustRightInd w:val="0"/>
        <w:snapToGrid w:val="0"/>
        <w:spacing w:line="300" w:lineRule="auto"/>
        <w:rPr>
          <w:i/>
          <w:color w:val="C00000"/>
        </w:rPr>
      </w:pPr>
      <w:r w:rsidRPr="005A5435">
        <w:rPr>
          <w:rFonts w:hint="eastAsia"/>
          <w:i/>
          <w:color w:val="C00000"/>
        </w:rPr>
        <w:t>（</w:t>
      </w:r>
      <w:r w:rsidRPr="005A5435">
        <w:rPr>
          <w:rFonts w:hint="eastAsia"/>
          <w:i/>
          <w:color w:val="C00000"/>
        </w:rPr>
        <w:t>2</w:t>
      </w:r>
      <w:r w:rsidRPr="005A5435">
        <w:rPr>
          <w:rFonts w:hint="eastAsia"/>
          <w:i/>
          <w:color w:val="C00000"/>
        </w:rPr>
        <w:t>）</w:t>
      </w:r>
      <w:r w:rsidR="00476DEF" w:rsidRPr="005A5435">
        <w:rPr>
          <w:rFonts w:hint="eastAsia"/>
          <w:i/>
          <w:color w:val="C00000"/>
        </w:rPr>
        <w:t>模板中所有“红色”字，在最终提交的报告中必须删掉，而</w:t>
      </w:r>
      <w:r w:rsidR="00A65F62" w:rsidRPr="005A5435">
        <w:rPr>
          <w:rFonts w:hint="eastAsia"/>
          <w:i/>
          <w:color w:val="7030A0"/>
        </w:rPr>
        <w:t>藕荷色</w:t>
      </w:r>
      <w:r w:rsidR="00476DEF" w:rsidRPr="005A5435">
        <w:rPr>
          <w:rFonts w:hint="eastAsia"/>
          <w:i/>
          <w:color w:val="C00000"/>
        </w:rPr>
        <w:t>文字，需要根据报告情况适当修订。</w:t>
      </w:r>
    </w:p>
    <w:p w14:paraId="116DF0E2" w14:textId="77777777" w:rsidR="00CD1928" w:rsidRPr="001142A9" w:rsidRDefault="00CD1928" w:rsidP="00B654D2">
      <w:pPr>
        <w:topLinePunct/>
        <w:adjustRightInd w:val="0"/>
        <w:snapToGrid w:val="0"/>
        <w:spacing w:line="300" w:lineRule="auto"/>
      </w:pPr>
    </w:p>
    <w:p w14:paraId="41BEC2C7" w14:textId="77777777" w:rsidR="00CD1928" w:rsidRPr="001142A9" w:rsidRDefault="00CD1928" w:rsidP="00B654D2">
      <w:pPr>
        <w:topLinePunct/>
        <w:adjustRightInd w:val="0"/>
        <w:snapToGrid w:val="0"/>
        <w:spacing w:line="300" w:lineRule="auto"/>
        <w:sectPr w:rsidR="00CD1928" w:rsidRPr="001142A9">
          <w:headerReference w:type="default" r:id="rId10"/>
          <w:footerReference w:type="default" r:id="rId11"/>
          <w:pgSz w:w="11906" w:h="16838"/>
          <w:pgMar w:top="1440" w:right="1800" w:bottom="1440" w:left="1800" w:header="851" w:footer="992" w:gutter="0"/>
          <w:pgNumType w:fmt="upperRoman" w:start="1"/>
          <w:cols w:space="720"/>
          <w:docGrid w:type="lines" w:linePitch="312"/>
        </w:sectPr>
      </w:pPr>
    </w:p>
    <w:p w14:paraId="4E431A5E" w14:textId="77777777" w:rsidR="00D272DE" w:rsidRPr="00D272DE" w:rsidRDefault="00F80D6C" w:rsidP="00D272DE">
      <w:pPr>
        <w:pStyle w:val="10"/>
        <w:topLinePunct/>
        <w:adjustRightInd w:val="0"/>
        <w:snapToGrid w:val="0"/>
        <w:spacing w:before="240" w:after="240" w:line="300" w:lineRule="auto"/>
        <w:ind w:leftChars="-2" w:left="-4" w:firstLine="3"/>
        <w:rPr>
          <w:rFonts w:eastAsia="黑体"/>
          <w:b w:val="0"/>
          <w:sz w:val="32"/>
          <w:szCs w:val="32"/>
          <w:lang w:eastAsia="zh-CN"/>
        </w:rPr>
      </w:pPr>
      <w:bookmarkStart w:id="1" w:name="_Toc150779786"/>
      <w:bookmarkStart w:id="2" w:name="_Toc258511502"/>
      <w:r>
        <w:rPr>
          <w:rFonts w:eastAsia="黑体" w:hint="eastAsia"/>
          <w:b w:val="0"/>
          <w:sz w:val="32"/>
          <w:szCs w:val="32"/>
          <w:lang w:eastAsia="zh-CN"/>
        </w:rPr>
        <w:lastRenderedPageBreak/>
        <w:t>1.</w:t>
      </w:r>
      <w:r>
        <w:rPr>
          <w:rFonts w:eastAsia="黑体"/>
          <w:b w:val="0"/>
          <w:sz w:val="32"/>
          <w:szCs w:val="32"/>
          <w:lang w:eastAsia="zh-CN"/>
        </w:rPr>
        <w:t xml:space="preserve"> </w:t>
      </w:r>
      <w:r w:rsidR="00D272DE" w:rsidRPr="00D272DE">
        <w:rPr>
          <w:rFonts w:eastAsia="黑体" w:hint="eastAsia"/>
          <w:b w:val="0"/>
          <w:sz w:val="32"/>
          <w:szCs w:val="32"/>
          <w:lang w:eastAsia="zh-CN"/>
        </w:rPr>
        <w:t>综合实践目的</w:t>
      </w:r>
      <w:bookmarkEnd w:id="1"/>
    </w:p>
    <w:p w14:paraId="7F576C53" w14:textId="77777777" w:rsidR="00306DBD" w:rsidRDefault="00D272DE" w:rsidP="00D272DE">
      <w:pPr>
        <w:adjustRightInd w:val="0"/>
        <w:snapToGrid w:val="0"/>
        <w:spacing w:line="300" w:lineRule="auto"/>
        <w:ind w:firstLineChars="200" w:firstLine="480"/>
        <w:rPr>
          <w:sz w:val="24"/>
        </w:rPr>
      </w:pPr>
      <w:r w:rsidRPr="00D272DE">
        <w:rPr>
          <w:rFonts w:hint="eastAsia"/>
          <w:sz w:val="24"/>
        </w:rPr>
        <w:t>通过软件开发综合实践项目的实战过程，体会软件过程模型在软件项目开发中的作用；学会基本的项目开发任务的分解方法，并掌握常用的项目工作量估算方法；完成软件项目的开发，学会</w:t>
      </w:r>
      <w:r w:rsidRPr="00D272DE">
        <w:rPr>
          <w:rFonts w:hint="eastAsia"/>
          <w:sz w:val="24"/>
        </w:rPr>
        <w:t>Scrum</w:t>
      </w:r>
      <w:r w:rsidRPr="00D272DE">
        <w:rPr>
          <w:rFonts w:hint="eastAsia"/>
          <w:sz w:val="24"/>
        </w:rPr>
        <w:t>敏捷开发方法，体会基本的项目管理方法和过程。</w:t>
      </w:r>
    </w:p>
    <w:p w14:paraId="57E3A6BC" w14:textId="77777777" w:rsidR="00F80D6C" w:rsidRPr="00F80D6C" w:rsidRDefault="00F80D6C" w:rsidP="00D76AA0">
      <w:pPr>
        <w:pStyle w:val="10"/>
        <w:topLinePunct/>
        <w:adjustRightInd w:val="0"/>
        <w:snapToGrid w:val="0"/>
        <w:spacing w:before="240" w:after="240" w:line="300" w:lineRule="auto"/>
        <w:ind w:leftChars="-2" w:left="-4" w:firstLine="3"/>
        <w:rPr>
          <w:rFonts w:eastAsia="黑体"/>
          <w:b w:val="0"/>
          <w:sz w:val="32"/>
          <w:szCs w:val="32"/>
          <w:lang w:eastAsia="zh-CN"/>
        </w:rPr>
      </w:pPr>
      <w:bookmarkStart w:id="3" w:name="_Toc150779787"/>
      <w:r>
        <w:rPr>
          <w:rFonts w:eastAsia="黑体" w:hint="eastAsia"/>
          <w:b w:val="0"/>
          <w:sz w:val="32"/>
          <w:szCs w:val="32"/>
          <w:lang w:eastAsia="zh-CN"/>
        </w:rPr>
        <w:t>2.</w:t>
      </w:r>
      <w:r>
        <w:rPr>
          <w:rFonts w:eastAsia="黑体"/>
          <w:b w:val="0"/>
          <w:sz w:val="32"/>
          <w:szCs w:val="32"/>
          <w:lang w:eastAsia="zh-CN"/>
        </w:rPr>
        <w:t xml:space="preserve"> </w:t>
      </w:r>
      <w:r w:rsidR="00D272DE">
        <w:rPr>
          <w:rFonts w:eastAsia="黑体" w:hint="eastAsia"/>
          <w:b w:val="0"/>
          <w:sz w:val="32"/>
          <w:szCs w:val="32"/>
          <w:lang w:eastAsia="zh-CN"/>
        </w:rPr>
        <w:t>软件</w:t>
      </w:r>
      <w:r w:rsidRPr="00F80D6C">
        <w:rPr>
          <w:rFonts w:eastAsia="黑体"/>
          <w:b w:val="0"/>
          <w:sz w:val="32"/>
          <w:szCs w:val="32"/>
          <w:lang w:eastAsia="zh-CN"/>
        </w:rPr>
        <w:t>需求描述</w:t>
      </w:r>
      <w:r w:rsidR="005444A0" w:rsidRPr="005444A0">
        <w:rPr>
          <w:rFonts w:eastAsia="黑体"/>
          <w:b w:val="0"/>
          <w:color w:val="0070C0"/>
          <w:sz w:val="28"/>
          <w:szCs w:val="28"/>
          <w:lang w:eastAsia="zh-CN"/>
        </w:rPr>
        <w:t>【</w:t>
      </w:r>
      <w:r w:rsidR="009B626C">
        <w:rPr>
          <w:rFonts w:eastAsia="黑体" w:hint="eastAsia"/>
          <w:b w:val="0"/>
          <w:color w:val="0070C0"/>
          <w:sz w:val="28"/>
          <w:szCs w:val="28"/>
          <w:lang w:eastAsia="zh-CN"/>
        </w:rPr>
        <w:t>不计分</w:t>
      </w:r>
      <w:r w:rsidR="005444A0" w:rsidRPr="005444A0">
        <w:rPr>
          <w:rFonts w:eastAsia="黑体"/>
          <w:b w:val="0"/>
          <w:color w:val="0070C0"/>
          <w:sz w:val="28"/>
          <w:szCs w:val="28"/>
          <w:lang w:eastAsia="zh-CN"/>
        </w:rPr>
        <w:t>】</w:t>
      </w:r>
      <w:bookmarkEnd w:id="3"/>
    </w:p>
    <w:p w14:paraId="53805A6E" w14:textId="77777777" w:rsidR="00F074A2" w:rsidRPr="00F074A2" w:rsidRDefault="00D272DE" w:rsidP="00F074A2">
      <w:pPr>
        <w:widowControl/>
        <w:adjustRightInd w:val="0"/>
        <w:snapToGrid w:val="0"/>
        <w:spacing w:line="300" w:lineRule="auto"/>
        <w:ind w:firstLineChars="200" w:firstLine="480"/>
        <w:rPr>
          <w:sz w:val="24"/>
        </w:rPr>
      </w:pPr>
      <w:proofErr w:type="gramStart"/>
      <w:r w:rsidRPr="00D272DE">
        <w:rPr>
          <w:sz w:val="24"/>
        </w:rPr>
        <w:t>浩</w:t>
      </w:r>
      <w:proofErr w:type="gramEnd"/>
      <w:r w:rsidRPr="00D272DE">
        <w:rPr>
          <w:sz w:val="24"/>
        </w:rPr>
        <w:t>奇软件开发技术培训公司（以下简称</w:t>
      </w:r>
      <w:r w:rsidRPr="00D272DE">
        <w:rPr>
          <w:rFonts w:hint="eastAsia"/>
          <w:sz w:val="24"/>
        </w:rPr>
        <w:t>“</w:t>
      </w:r>
      <w:r w:rsidRPr="00D272DE">
        <w:rPr>
          <w:sz w:val="24"/>
        </w:rPr>
        <w:t>浩奇公司</w:t>
      </w:r>
      <w:r w:rsidRPr="00D272DE">
        <w:rPr>
          <w:rFonts w:hint="eastAsia"/>
          <w:sz w:val="24"/>
        </w:rPr>
        <w:t>”</w:t>
      </w:r>
      <w:r w:rsidRPr="00D272DE">
        <w:rPr>
          <w:sz w:val="24"/>
        </w:rPr>
        <w:t>）承揽各种软件开发技术相关培训业务。由于培训业务越来越多，公司老板决定开发一套</w:t>
      </w:r>
      <w:r w:rsidRPr="00D272DE">
        <w:rPr>
          <w:rFonts w:hint="eastAsia"/>
          <w:sz w:val="24"/>
        </w:rPr>
        <w:t>“</w:t>
      </w:r>
      <w:r w:rsidRPr="00D272DE">
        <w:rPr>
          <w:sz w:val="24"/>
        </w:rPr>
        <w:t>培训信息管理系统</w:t>
      </w:r>
      <w:r w:rsidRPr="00D272DE">
        <w:rPr>
          <w:rFonts w:hint="eastAsia"/>
          <w:sz w:val="24"/>
        </w:rPr>
        <w:t>”</w:t>
      </w:r>
      <w:r w:rsidRPr="00D272DE">
        <w:rPr>
          <w:sz w:val="24"/>
        </w:rPr>
        <w:t>。通过调查，获得了有关该公司的日常业务情况如下</w:t>
      </w:r>
      <w:r w:rsidRPr="00D272DE">
        <w:rPr>
          <w:rFonts w:hint="eastAsia"/>
          <w:sz w:val="24"/>
        </w:rPr>
        <w:t>：</w:t>
      </w:r>
    </w:p>
    <w:p w14:paraId="7E1A0985"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4" w:name="_Toc150779788"/>
      <w:r w:rsidRPr="00F074A2">
        <w:rPr>
          <w:rFonts w:eastAsia="黑体" w:hint="eastAsia"/>
          <w:bCs/>
          <w:sz w:val="30"/>
          <w:szCs w:val="30"/>
          <w:lang w:val="x-none"/>
        </w:rPr>
        <w:t xml:space="preserve">2.1 </w:t>
      </w:r>
      <w:r w:rsidRPr="00F074A2">
        <w:rPr>
          <w:rFonts w:eastAsia="黑体" w:hint="eastAsia"/>
          <w:bCs/>
          <w:sz w:val="30"/>
          <w:szCs w:val="30"/>
          <w:lang w:val="x-none"/>
        </w:rPr>
        <w:t>公司业务及服务对象</w:t>
      </w:r>
      <w:bookmarkEnd w:id="4"/>
    </w:p>
    <w:p w14:paraId="47EC322B"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1</w:t>
      </w:r>
      <w:r w:rsidRPr="00D272DE">
        <w:rPr>
          <w:sz w:val="24"/>
        </w:rPr>
        <w:t>）培训业务：接受软件公司的培训委托，组织并实施培训活动</w:t>
      </w:r>
      <w:r w:rsidRPr="00D272DE">
        <w:rPr>
          <w:rFonts w:hint="eastAsia"/>
          <w:sz w:val="24"/>
        </w:rPr>
        <w:t>；</w:t>
      </w:r>
    </w:p>
    <w:p w14:paraId="4B4D8964"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2</w:t>
      </w:r>
      <w:r w:rsidRPr="00D272DE">
        <w:rPr>
          <w:sz w:val="24"/>
        </w:rPr>
        <w:t>）培训对象：软件公司的软件开发人员（以下称为学员）</w:t>
      </w:r>
      <w:r w:rsidRPr="00D272DE">
        <w:rPr>
          <w:rFonts w:hint="eastAsia"/>
          <w:sz w:val="24"/>
        </w:rPr>
        <w:t>；</w:t>
      </w:r>
    </w:p>
    <w:p w14:paraId="789C9F23" w14:textId="77777777" w:rsidR="00F074A2" w:rsidRPr="00F074A2" w:rsidRDefault="00D272DE" w:rsidP="00F074A2">
      <w:pPr>
        <w:widowControl/>
        <w:adjustRightInd w:val="0"/>
        <w:snapToGrid w:val="0"/>
        <w:spacing w:line="300" w:lineRule="auto"/>
        <w:ind w:firstLineChars="200" w:firstLine="480"/>
        <w:rPr>
          <w:sz w:val="24"/>
        </w:rPr>
      </w:pPr>
      <w:r w:rsidRPr="00D272DE">
        <w:rPr>
          <w:sz w:val="24"/>
        </w:rPr>
        <w:t>（</w:t>
      </w:r>
      <w:r w:rsidRPr="00D272DE">
        <w:rPr>
          <w:sz w:val="24"/>
        </w:rPr>
        <w:t>3</w:t>
      </w:r>
      <w:r w:rsidRPr="00D272DE">
        <w:rPr>
          <w:sz w:val="24"/>
        </w:rPr>
        <w:t>）培训讲师：国内外软件行业知名专家（以下称为讲师）。</w:t>
      </w:r>
    </w:p>
    <w:p w14:paraId="2B91EB71"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5" w:name="_Toc150779789"/>
      <w:r w:rsidRPr="00F074A2">
        <w:rPr>
          <w:rFonts w:eastAsia="黑体" w:hint="eastAsia"/>
          <w:bCs/>
          <w:sz w:val="30"/>
          <w:szCs w:val="30"/>
          <w:lang w:val="x-none"/>
        </w:rPr>
        <w:t xml:space="preserve">2.2 </w:t>
      </w:r>
      <w:r w:rsidRPr="00F074A2">
        <w:rPr>
          <w:rFonts w:eastAsia="黑体" w:hint="eastAsia"/>
          <w:bCs/>
          <w:sz w:val="30"/>
          <w:szCs w:val="30"/>
          <w:lang w:val="x-none"/>
        </w:rPr>
        <w:t>目前培训课程的实施过程</w:t>
      </w:r>
      <w:bookmarkEnd w:id="5"/>
    </w:p>
    <w:p w14:paraId="18020CEB"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1</w:t>
      </w:r>
      <w:r w:rsidRPr="00D272DE">
        <w:rPr>
          <w:sz w:val="24"/>
        </w:rPr>
        <w:t>）软件公司向</w:t>
      </w:r>
      <w:proofErr w:type="gramStart"/>
      <w:r w:rsidRPr="00D272DE">
        <w:rPr>
          <w:sz w:val="24"/>
        </w:rPr>
        <w:t>浩</w:t>
      </w:r>
      <w:proofErr w:type="gramEnd"/>
      <w:r w:rsidRPr="00D272DE">
        <w:rPr>
          <w:sz w:val="24"/>
        </w:rPr>
        <w:t>奇公司经理</w:t>
      </w:r>
      <w:r w:rsidRPr="00D272DE">
        <w:rPr>
          <w:rFonts w:hint="eastAsia"/>
          <w:sz w:val="24"/>
        </w:rPr>
        <w:t>（以下简称“经理”）</w:t>
      </w:r>
      <w:r w:rsidRPr="00D272DE">
        <w:rPr>
          <w:sz w:val="24"/>
        </w:rPr>
        <w:t>提交</w:t>
      </w:r>
      <w:r w:rsidRPr="00D272DE">
        <w:rPr>
          <w:rFonts w:hint="eastAsia"/>
          <w:sz w:val="24"/>
        </w:rPr>
        <w:t>技术</w:t>
      </w:r>
      <w:r w:rsidRPr="00D272DE">
        <w:rPr>
          <w:sz w:val="24"/>
        </w:rPr>
        <w:t>培训的</w:t>
      </w:r>
      <w:r w:rsidRPr="00D272DE">
        <w:rPr>
          <w:rFonts w:hint="eastAsia"/>
          <w:sz w:val="24"/>
        </w:rPr>
        <w:t>申请</w:t>
      </w:r>
      <w:r w:rsidRPr="00D272DE">
        <w:rPr>
          <w:sz w:val="24"/>
        </w:rPr>
        <w:t>，经理与该</w:t>
      </w:r>
      <w:r w:rsidRPr="00D272DE">
        <w:rPr>
          <w:rFonts w:hint="eastAsia"/>
          <w:sz w:val="24"/>
        </w:rPr>
        <w:t>软件</w:t>
      </w:r>
      <w:r w:rsidRPr="00D272DE">
        <w:rPr>
          <w:sz w:val="24"/>
        </w:rPr>
        <w:t>公司洽谈培训</w:t>
      </w:r>
      <w:r w:rsidRPr="00D272DE">
        <w:rPr>
          <w:rFonts w:hint="eastAsia"/>
          <w:sz w:val="24"/>
        </w:rPr>
        <w:t>内容、培训</w:t>
      </w:r>
      <w:r w:rsidRPr="00D272DE">
        <w:rPr>
          <w:sz w:val="24"/>
        </w:rPr>
        <w:t>费用</w:t>
      </w:r>
      <w:r w:rsidRPr="00D272DE">
        <w:rPr>
          <w:rFonts w:hint="eastAsia"/>
          <w:sz w:val="24"/>
        </w:rPr>
        <w:t>等事项</w:t>
      </w:r>
      <w:r w:rsidRPr="00D272DE">
        <w:rPr>
          <w:sz w:val="24"/>
        </w:rPr>
        <w:t>，然后根据该培训</w:t>
      </w:r>
      <w:r w:rsidRPr="00D272DE">
        <w:rPr>
          <w:rFonts w:hint="eastAsia"/>
          <w:sz w:val="24"/>
        </w:rPr>
        <w:t>申请</w:t>
      </w:r>
      <w:r w:rsidRPr="00D272DE">
        <w:rPr>
          <w:sz w:val="24"/>
        </w:rPr>
        <w:t>决定聘请什么样的讲师，并拟定培训计划（即产生</w:t>
      </w:r>
      <w:r w:rsidRPr="00D272DE">
        <w:rPr>
          <w:sz w:val="24"/>
        </w:rPr>
        <w:t>1</w:t>
      </w:r>
      <w:r w:rsidRPr="00D272DE">
        <w:rPr>
          <w:sz w:val="24"/>
        </w:rPr>
        <w:t>门具体的培训课程），</w:t>
      </w:r>
      <w:r w:rsidRPr="00D272DE">
        <w:rPr>
          <w:rFonts w:hint="eastAsia"/>
          <w:sz w:val="24"/>
        </w:rPr>
        <w:t>最后</w:t>
      </w:r>
      <w:r w:rsidRPr="00D272DE">
        <w:rPr>
          <w:sz w:val="24"/>
        </w:rPr>
        <w:t>交给</w:t>
      </w:r>
      <w:r w:rsidRPr="00D272DE">
        <w:rPr>
          <w:rFonts w:hint="eastAsia"/>
          <w:sz w:val="24"/>
        </w:rPr>
        <w:t>公司</w:t>
      </w:r>
      <w:r w:rsidRPr="00D272DE">
        <w:rPr>
          <w:sz w:val="24"/>
        </w:rPr>
        <w:t>某</w:t>
      </w:r>
      <w:r w:rsidRPr="00D272DE">
        <w:rPr>
          <w:rFonts w:hint="eastAsia"/>
          <w:sz w:val="24"/>
        </w:rPr>
        <w:t>位</w:t>
      </w:r>
      <w:r w:rsidRPr="00D272DE">
        <w:rPr>
          <w:sz w:val="24"/>
        </w:rPr>
        <w:t>员工具体执行（该员工称为执行人）。</w:t>
      </w:r>
    </w:p>
    <w:p w14:paraId="21B6560F"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2</w:t>
      </w:r>
      <w:r w:rsidRPr="00D272DE">
        <w:rPr>
          <w:sz w:val="24"/>
        </w:rPr>
        <w:t>）执行人根据经理提供的讲师资料（</w:t>
      </w:r>
      <w:r w:rsidRPr="00D272DE">
        <w:rPr>
          <w:rFonts w:hint="eastAsia"/>
          <w:sz w:val="24"/>
        </w:rPr>
        <w:t>包括</w:t>
      </w:r>
      <w:r w:rsidRPr="00D272DE">
        <w:rPr>
          <w:sz w:val="24"/>
        </w:rPr>
        <w:t>姓名、职称、擅长的领域、</w:t>
      </w:r>
      <w:r w:rsidRPr="00D272DE">
        <w:rPr>
          <w:sz w:val="24"/>
        </w:rPr>
        <w:t>Email</w:t>
      </w:r>
      <w:r w:rsidRPr="00D272DE">
        <w:rPr>
          <w:sz w:val="24"/>
        </w:rPr>
        <w:t>、电话等）</w:t>
      </w:r>
      <w:r w:rsidRPr="00310DDE">
        <w:rPr>
          <w:sz w:val="24"/>
        </w:rPr>
        <w:t>更新已有的讲师资料</w:t>
      </w:r>
      <w:r w:rsidRPr="00D272DE">
        <w:rPr>
          <w:rFonts w:hint="eastAsia"/>
          <w:sz w:val="24"/>
        </w:rPr>
        <w:t>（</w:t>
      </w:r>
      <w:r w:rsidRPr="00D272DE">
        <w:rPr>
          <w:sz w:val="24"/>
        </w:rPr>
        <w:t>Excel</w:t>
      </w:r>
      <w:r w:rsidRPr="00D272DE">
        <w:rPr>
          <w:sz w:val="24"/>
        </w:rPr>
        <w:t>文件</w:t>
      </w:r>
      <w:r w:rsidRPr="00D272DE">
        <w:rPr>
          <w:rFonts w:hint="eastAsia"/>
          <w:sz w:val="24"/>
        </w:rPr>
        <w:t>）</w:t>
      </w:r>
      <w:r w:rsidRPr="00D272DE">
        <w:rPr>
          <w:sz w:val="24"/>
        </w:rPr>
        <w:t>，之后通过</w:t>
      </w:r>
      <w:r w:rsidRPr="00D272DE">
        <w:rPr>
          <w:sz w:val="24"/>
        </w:rPr>
        <w:t>Email</w:t>
      </w:r>
      <w:r w:rsidRPr="00D272DE">
        <w:rPr>
          <w:sz w:val="24"/>
        </w:rPr>
        <w:t>、电话等方式联系该讲师，商议培训课程的内容、时间和地点</w:t>
      </w:r>
      <w:r w:rsidRPr="00D272DE">
        <w:rPr>
          <w:rFonts w:hint="eastAsia"/>
          <w:sz w:val="24"/>
        </w:rPr>
        <w:t>等</w:t>
      </w:r>
      <w:r w:rsidRPr="00D272DE">
        <w:rPr>
          <w:sz w:val="24"/>
        </w:rPr>
        <w:t>。</w:t>
      </w:r>
    </w:p>
    <w:p w14:paraId="6B104A40"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3</w:t>
      </w:r>
      <w:r w:rsidRPr="00D272DE">
        <w:rPr>
          <w:sz w:val="24"/>
        </w:rPr>
        <w:t>）执行人通过公司网站发布培训课程的具体通知；同时还要在公司邮件管理系统中针对曾经参加过</w:t>
      </w:r>
      <w:r w:rsidRPr="00D272DE">
        <w:rPr>
          <w:rFonts w:hint="eastAsia"/>
          <w:sz w:val="24"/>
        </w:rPr>
        <w:t>培训</w:t>
      </w:r>
      <w:r w:rsidRPr="00D272DE">
        <w:rPr>
          <w:sz w:val="24"/>
        </w:rPr>
        <w:t>的</w:t>
      </w:r>
      <w:r w:rsidRPr="00D272DE">
        <w:rPr>
          <w:rFonts w:hint="eastAsia"/>
          <w:sz w:val="24"/>
        </w:rPr>
        <w:t>老</w:t>
      </w:r>
      <w:r w:rsidRPr="00D272DE">
        <w:rPr>
          <w:sz w:val="24"/>
        </w:rPr>
        <w:t>学员群发该培训课程的邮件通知。</w:t>
      </w:r>
    </w:p>
    <w:p w14:paraId="6AFD5A0E"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rFonts w:hint="eastAsia"/>
          <w:sz w:val="24"/>
        </w:rPr>
        <w:t>4</w:t>
      </w:r>
      <w:r w:rsidRPr="00D272DE">
        <w:rPr>
          <w:sz w:val="24"/>
        </w:rPr>
        <w:t>）学员在</w:t>
      </w:r>
      <w:proofErr w:type="gramStart"/>
      <w:r w:rsidRPr="00D272DE">
        <w:rPr>
          <w:sz w:val="24"/>
        </w:rPr>
        <w:t>浩</w:t>
      </w:r>
      <w:proofErr w:type="gramEnd"/>
      <w:r w:rsidRPr="00D272DE">
        <w:rPr>
          <w:sz w:val="24"/>
        </w:rPr>
        <w:t>奇公司</w:t>
      </w:r>
      <w:r w:rsidRPr="00D272DE">
        <w:rPr>
          <w:rFonts w:hint="eastAsia"/>
          <w:sz w:val="24"/>
        </w:rPr>
        <w:t>上</w:t>
      </w:r>
      <w:r w:rsidRPr="00D272DE">
        <w:rPr>
          <w:sz w:val="24"/>
        </w:rPr>
        <w:t>网站</w:t>
      </w:r>
      <w:r w:rsidRPr="00D272DE">
        <w:rPr>
          <w:rFonts w:hint="eastAsia"/>
          <w:sz w:val="24"/>
        </w:rPr>
        <w:t>浏览培训通知，下</w:t>
      </w:r>
      <w:r w:rsidRPr="00D272DE">
        <w:rPr>
          <w:sz w:val="24"/>
        </w:rPr>
        <w:t>载报名表</w:t>
      </w:r>
      <w:r w:rsidRPr="00D272DE">
        <w:rPr>
          <w:rFonts w:hint="eastAsia"/>
          <w:sz w:val="24"/>
        </w:rPr>
        <w:t>（</w:t>
      </w:r>
      <w:r w:rsidRPr="00D272DE">
        <w:rPr>
          <w:sz w:val="24"/>
        </w:rPr>
        <w:t>Word</w:t>
      </w:r>
      <w:r w:rsidRPr="00D272DE">
        <w:rPr>
          <w:sz w:val="24"/>
        </w:rPr>
        <w:t>文件</w:t>
      </w:r>
      <w:r w:rsidRPr="00D272DE">
        <w:rPr>
          <w:rFonts w:hint="eastAsia"/>
          <w:sz w:val="24"/>
        </w:rPr>
        <w:t>，</w:t>
      </w:r>
      <w:r w:rsidRPr="00D272DE">
        <w:rPr>
          <w:sz w:val="24"/>
        </w:rPr>
        <w:t>内容包括姓名、性别、公司名称、工作岗位、技术水平</w:t>
      </w:r>
      <w:r w:rsidRPr="00D272DE">
        <w:rPr>
          <w:rFonts w:hint="eastAsia"/>
          <w:sz w:val="24"/>
        </w:rPr>
        <w:t>、联系方式</w:t>
      </w:r>
      <w:r w:rsidRPr="00D272DE">
        <w:rPr>
          <w:sz w:val="24"/>
        </w:rPr>
        <w:t>等），填好后</w:t>
      </w:r>
      <w:r w:rsidRPr="00D272DE">
        <w:rPr>
          <w:sz w:val="24"/>
        </w:rPr>
        <w:t>Email</w:t>
      </w:r>
      <w:r w:rsidRPr="00D272DE">
        <w:rPr>
          <w:sz w:val="24"/>
        </w:rPr>
        <w:t>给执行人。执行人</w:t>
      </w:r>
      <w:r w:rsidRPr="00D272DE">
        <w:rPr>
          <w:rFonts w:hint="eastAsia"/>
          <w:sz w:val="24"/>
        </w:rPr>
        <w:t>收到后</w:t>
      </w:r>
      <w:r w:rsidRPr="00D272DE">
        <w:rPr>
          <w:sz w:val="24"/>
        </w:rPr>
        <w:t>整理</w:t>
      </w:r>
      <w:r w:rsidRPr="00D272DE">
        <w:rPr>
          <w:rFonts w:hint="eastAsia"/>
          <w:sz w:val="24"/>
        </w:rPr>
        <w:t>并保存</w:t>
      </w:r>
      <w:r w:rsidRPr="00D272DE">
        <w:rPr>
          <w:sz w:val="24"/>
        </w:rPr>
        <w:t>到</w:t>
      </w:r>
      <w:r w:rsidRPr="00D272DE">
        <w:rPr>
          <w:sz w:val="24"/>
        </w:rPr>
        <w:t>Excel</w:t>
      </w:r>
      <w:r w:rsidRPr="00D272DE">
        <w:rPr>
          <w:sz w:val="24"/>
        </w:rPr>
        <w:t>文件中，然后给该学员回</w:t>
      </w:r>
      <w:r w:rsidRPr="00D272DE">
        <w:rPr>
          <w:rFonts w:hint="eastAsia"/>
          <w:sz w:val="24"/>
        </w:rPr>
        <w:t>邮件</w:t>
      </w:r>
      <w:r w:rsidRPr="00D272DE">
        <w:rPr>
          <w:sz w:val="24"/>
        </w:rPr>
        <w:t>确认报名成功，并告知培训课程的有关事项。</w:t>
      </w:r>
    </w:p>
    <w:p w14:paraId="1474BF01"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rFonts w:hint="eastAsia"/>
          <w:sz w:val="24"/>
        </w:rPr>
        <w:t>5</w:t>
      </w:r>
      <w:r w:rsidRPr="00D272DE">
        <w:rPr>
          <w:sz w:val="24"/>
        </w:rPr>
        <w:t>）培训课程开始的前</w:t>
      </w:r>
      <w:r w:rsidRPr="00D272DE">
        <w:rPr>
          <w:sz w:val="24"/>
        </w:rPr>
        <w:t>1</w:t>
      </w:r>
      <w:r w:rsidRPr="00D272DE">
        <w:rPr>
          <w:sz w:val="24"/>
        </w:rPr>
        <w:t>天，执行人需发</w:t>
      </w:r>
      <w:r w:rsidRPr="00D272DE">
        <w:rPr>
          <w:sz w:val="24"/>
        </w:rPr>
        <w:t>Email</w:t>
      </w:r>
      <w:r w:rsidRPr="00D272DE">
        <w:rPr>
          <w:sz w:val="24"/>
        </w:rPr>
        <w:t>提醒报名的学员准时参加培训课程。</w:t>
      </w:r>
    </w:p>
    <w:p w14:paraId="5DD03CD6"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rFonts w:hint="eastAsia"/>
          <w:sz w:val="24"/>
        </w:rPr>
        <w:t>6</w:t>
      </w:r>
      <w:r w:rsidRPr="00D272DE">
        <w:rPr>
          <w:sz w:val="24"/>
        </w:rPr>
        <w:t>）培训开始当天，学员到达培训地点后，</w:t>
      </w:r>
      <w:proofErr w:type="gramStart"/>
      <w:r w:rsidRPr="00D272DE">
        <w:rPr>
          <w:sz w:val="24"/>
        </w:rPr>
        <w:t>找现场</w:t>
      </w:r>
      <w:proofErr w:type="gramEnd"/>
      <w:r w:rsidRPr="00D272DE">
        <w:rPr>
          <w:sz w:val="24"/>
        </w:rPr>
        <w:t>工作人员签到，同时收取培训费用（若是来自委托培训的软件公司，则不收取）。现场工作人员核对报</w:t>
      </w:r>
      <w:r w:rsidRPr="00D272DE">
        <w:rPr>
          <w:sz w:val="24"/>
        </w:rPr>
        <w:lastRenderedPageBreak/>
        <w:t>名</w:t>
      </w:r>
      <w:r w:rsidRPr="00D272DE">
        <w:rPr>
          <w:rFonts w:hint="eastAsia"/>
          <w:sz w:val="24"/>
        </w:rPr>
        <w:t>的</w:t>
      </w:r>
      <w:r w:rsidRPr="00D272DE">
        <w:rPr>
          <w:sz w:val="24"/>
        </w:rPr>
        <w:t>名单，如果有该学员即发放培训资料；如果名单上没有，则拒绝该学员参加培训。</w:t>
      </w:r>
    </w:p>
    <w:p w14:paraId="18BAD5C8" w14:textId="77777777" w:rsidR="00F074A2" w:rsidRPr="00F074A2" w:rsidRDefault="00D272DE" w:rsidP="00F074A2">
      <w:pPr>
        <w:widowControl/>
        <w:adjustRightInd w:val="0"/>
        <w:snapToGrid w:val="0"/>
        <w:spacing w:line="300" w:lineRule="auto"/>
        <w:ind w:firstLineChars="200" w:firstLine="480"/>
        <w:rPr>
          <w:sz w:val="24"/>
        </w:rPr>
      </w:pPr>
      <w:r w:rsidRPr="00D272DE">
        <w:rPr>
          <w:sz w:val="24"/>
        </w:rPr>
        <w:t>（</w:t>
      </w:r>
      <w:r w:rsidRPr="00D272DE">
        <w:rPr>
          <w:rFonts w:hint="eastAsia"/>
          <w:sz w:val="24"/>
        </w:rPr>
        <w:t>7</w:t>
      </w:r>
      <w:r w:rsidRPr="00D272DE">
        <w:rPr>
          <w:sz w:val="24"/>
        </w:rPr>
        <w:t>）培训结束后，现场工作人员发放培训情况调查表（内容包括</w:t>
      </w:r>
      <w:r w:rsidRPr="00D272DE">
        <w:rPr>
          <w:rFonts w:hint="eastAsia"/>
          <w:sz w:val="24"/>
        </w:rPr>
        <w:t>课程名称、</w:t>
      </w:r>
      <w:r w:rsidRPr="00D272DE">
        <w:rPr>
          <w:sz w:val="24"/>
        </w:rPr>
        <w:t>学员信息、培训满意度、意见和建议</w:t>
      </w:r>
      <w:r w:rsidRPr="00D272DE">
        <w:rPr>
          <w:rFonts w:hint="eastAsia"/>
          <w:sz w:val="24"/>
        </w:rPr>
        <w:t>等</w:t>
      </w:r>
      <w:r w:rsidRPr="00D272DE">
        <w:rPr>
          <w:sz w:val="24"/>
        </w:rPr>
        <w:t>），然后整理并记录该次培训的调查结果</w:t>
      </w:r>
      <w:r w:rsidRPr="00D272DE">
        <w:rPr>
          <w:rFonts w:hint="eastAsia"/>
          <w:sz w:val="24"/>
        </w:rPr>
        <w:t>，形成培训课程评价报告</w:t>
      </w:r>
      <w:r w:rsidRPr="00D272DE">
        <w:rPr>
          <w:sz w:val="24"/>
        </w:rPr>
        <w:t>。</w:t>
      </w:r>
    </w:p>
    <w:p w14:paraId="52A80CAE"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6" w:name="_Toc150779790"/>
      <w:r w:rsidRPr="00F074A2">
        <w:rPr>
          <w:rFonts w:eastAsia="黑体" w:hint="eastAsia"/>
          <w:bCs/>
          <w:sz w:val="30"/>
          <w:szCs w:val="30"/>
          <w:lang w:val="x-none"/>
        </w:rPr>
        <w:t xml:space="preserve">2.3 </w:t>
      </w:r>
      <w:r w:rsidRPr="00F074A2">
        <w:rPr>
          <w:rFonts w:eastAsia="黑体" w:hint="eastAsia"/>
          <w:bCs/>
          <w:sz w:val="30"/>
          <w:szCs w:val="30"/>
          <w:lang w:val="x-none"/>
        </w:rPr>
        <w:t>公司现有办公条件</w:t>
      </w:r>
      <w:bookmarkEnd w:id="6"/>
    </w:p>
    <w:p w14:paraId="13FB63CD"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1</w:t>
      </w:r>
      <w:r w:rsidRPr="00D272DE">
        <w:rPr>
          <w:sz w:val="24"/>
        </w:rPr>
        <w:t>）拥有一个邮件管理系统，可以批量导入保存在</w:t>
      </w:r>
      <w:r w:rsidRPr="00D272DE">
        <w:rPr>
          <w:sz w:val="24"/>
        </w:rPr>
        <w:t>Excel</w:t>
      </w:r>
      <w:r w:rsidRPr="00D272DE">
        <w:rPr>
          <w:sz w:val="24"/>
        </w:rPr>
        <w:t>文件中的联系人邮箱信息；</w:t>
      </w:r>
    </w:p>
    <w:p w14:paraId="2E307B3A"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2</w:t>
      </w:r>
      <w:r w:rsidRPr="00D272DE">
        <w:rPr>
          <w:sz w:val="24"/>
        </w:rPr>
        <w:t>）拥有一个可用的宣传网站，</w:t>
      </w:r>
      <w:r w:rsidRPr="00D272DE">
        <w:rPr>
          <w:rFonts w:hint="eastAsia"/>
          <w:sz w:val="24"/>
        </w:rPr>
        <w:t>可以</w:t>
      </w:r>
      <w:r w:rsidRPr="00D272DE">
        <w:rPr>
          <w:sz w:val="24"/>
        </w:rPr>
        <w:t>发布培训通知等信息；</w:t>
      </w:r>
    </w:p>
    <w:p w14:paraId="14F42C0D" w14:textId="77777777" w:rsidR="00F074A2" w:rsidRPr="00F074A2" w:rsidRDefault="00D272DE" w:rsidP="00F074A2">
      <w:pPr>
        <w:widowControl/>
        <w:adjustRightInd w:val="0"/>
        <w:snapToGrid w:val="0"/>
        <w:spacing w:line="300" w:lineRule="auto"/>
        <w:ind w:firstLineChars="200" w:firstLine="480"/>
        <w:rPr>
          <w:sz w:val="24"/>
        </w:rPr>
      </w:pPr>
      <w:r w:rsidRPr="00D272DE">
        <w:rPr>
          <w:sz w:val="24"/>
        </w:rPr>
        <w:t>（</w:t>
      </w:r>
      <w:r w:rsidRPr="00D272DE">
        <w:rPr>
          <w:sz w:val="24"/>
        </w:rPr>
        <w:t>3</w:t>
      </w:r>
      <w:r w:rsidRPr="00D272DE">
        <w:rPr>
          <w:sz w:val="24"/>
        </w:rPr>
        <w:t>）其他办公信息都是用</w:t>
      </w:r>
      <w:r w:rsidRPr="00D272DE">
        <w:rPr>
          <w:sz w:val="24"/>
        </w:rPr>
        <w:t>Excel</w:t>
      </w:r>
      <w:r w:rsidRPr="00D272DE">
        <w:rPr>
          <w:sz w:val="24"/>
        </w:rPr>
        <w:t>或</w:t>
      </w:r>
      <w:r w:rsidRPr="00D272DE">
        <w:rPr>
          <w:sz w:val="24"/>
        </w:rPr>
        <w:t>Word</w:t>
      </w:r>
      <w:r w:rsidRPr="00D272DE">
        <w:rPr>
          <w:sz w:val="24"/>
        </w:rPr>
        <w:t>文件来保存。</w:t>
      </w:r>
    </w:p>
    <w:p w14:paraId="764AA93D"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7" w:name="_Toc150779791"/>
      <w:r w:rsidRPr="00F074A2">
        <w:rPr>
          <w:rFonts w:eastAsia="黑体" w:hint="eastAsia"/>
          <w:bCs/>
          <w:sz w:val="30"/>
          <w:szCs w:val="30"/>
          <w:lang w:val="x-none"/>
        </w:rPr>
        <w:t xml:space="preserve">2.4 </w:t>
      </w:r>
      <w:r w:rsidRPr="00F074A2">
        <w:rPr>
          <w:rFonts w:eastAsia="黑体" w:hint="eastAsia"/>
          <w:bCs/>
          <w:sz w:val="30"/>
          <w:szCs w:val="30"/>
          <w:lang w:val="x-none"/>
        </w:rPr>
        <w:t>培训信息管理系统的基本需求</w:t>
      </w:r>
      <w:bookmarkEnd w:id="7"/>
    </w:p>
    <w:p w14:paraId="294B840B" w14:textId="77777777" w:rsidR="00D272DE" w:rsidRPr="00D272DE" w:rsidRDefault="00D272DE" w:rsidP="00D272DE">
      <w:pPr>
        <w:widowControl/>
        <w:adjustRightInd w:val="0"/>
        <w:snapToGrid w:val="0"/>
        <w:spacing w:line="300" w:lineRule="auto"/>
        <w:ind w:firstLineChars="200" w:firstLine="480"/>
        <w:rPr>
          <w:sz w:val="24"/>
        </w:rPr>
      </w:pPr>
      <w:r w:rsidRPr="00D272DE">
        <w:rPr>
          <w:sz w:val="24"/>
        </w:rPr>
        <w:t>（</w:t>
      </w:r>
      <w:r w:rsidRPr="00D272DE">
        <w:rPr>
          <w:sz w:val="24"/>
        </w:rPr>
        <w:t>1</w:t>
      </w:r>
      <w:r w:rsidRPr="00D272DE">
        <w:rPr>
          <w:sz w:val="24"/>
        </w:rPr>
        <w:t>）</w:t>
      </w:r>
      <w:r w:rsidRPr="00D272DE">
        <w:rPr>
          <w:rFonts w:hint="eastAsia"/>
          <w:sz w:val="24"/>
        </w:rPr>
        <w:t>摒弃以往人工操作的所有</w:t>
      </w:r>
      <w:r w:rsidRPr="00D272DE">
        <w:rPr>
          <w:rFonts w:hint="eastAsia"/>
          <w:sz w:val="24"/>
        </w:rPr>
        <w:t>Excel</w:t>
      </w:r>
      <w:r w:rsidRPr="00D272DE">
        <w:rPr>
          <w:rFonts w:hint="eastAsia"/>
          <w:sz w:val="24"/>
        </w:rPr>
        <w:t>或</w:t>
      </w:r>
      <w:r w:rsidRPr="00D272DE">
        <w:rPr>
          <w:rFonts w:hint="eastAsia"/>
          <w:sz w:val="24"/>
        </w:rPr>
        <w:t>Word</w:t>
      </w:r>
      <w:r w:rsidRPr="00D272DE">
        <w:rPr>
          <w:rFonts w:hint="eastAsia"/>
          <w:sz w:val="24"/>
        </w:rPr>
        <w:t>文件，将培训相关的管理工作都在本次开发的系统中实现；</w:t>
      </w:r>
    </w:p>
    <w:p w14:paraId="51156FA3"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2</w:t>
      </w:r>
      <w:r w:rsidRPr="00D272DE">
        <w:rPr>
          <w:rFonts w:hint="eastAsia"/>
          <w:sz w:val="24"/>
        </w:rPr>
        <w:t>）能够管理培训申请、培训课程、讲师、学员、培训评价等信息；</w:t>
      </w:r>
    </w:p>
    <w:p w14:paraId="3E68B1A8"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3</w:t>
      </w:r>
      <w:r w:rsidRPr="00D272DE">
        <w:rPr>
          <w:rFonts w:hint="eastAsia"/>
          <w:sz w:val="24"/>
        </w:rPr>
        <w:t>）能够管理培训过程，包括接受软件公司培训申请、</w:t>
      </w:r>
      <w:proofErr w:type="gramStart"/>
      <w:r w:rsidRPr="00D272DE">
        <w:rPr>
          <w:rFonts w:hint="eastAsia"/>
          <w:sz w:val="24"/>
        </w:rPr>
        <w:t>发培训</w:t>
      </w:r>
      <w:proofErr w:type="gramEnd"/>
      <w:r w:rsidRPr="00D272DE">
        <w:rPr>
          <w:rFonts w:hint="eastAsia"/>
          <w:sz w:val="24"/>
        </w:rPr>
        <w:t>通知、接受学员报名、</w:t>
      </w:r>
      <w:proofErr w:type="gramStart"/>
      <w:r w:rsidRPr="00D272DE">
        <w:rPr>
          <w:rFonts w:hint="eastAsia"/>
          <w:sz w:val="24"/>
        </w:rPr>
        <w:t>收培训</w:t>
      </w:r>
      <w:proofErr w:type="gramEnd"/>
      <w:r w:rsidRPr="00D272DE">
        <w:rPr>
          <w:rFonts w:hint="eastAsia"/>
          <w:sz w:val="24"/>
        </w:rPr>
        <w:t>费、学员签到、培训调查管理等全过程；</w:t>
      </w:r>
    </w:p>
    <w:p w14:paraId="51745405" w14:textId="77777777" w:rsidR="00D272DE" w:rsidRPr="00F074A2" w:rsidRDefault="00D272DE" w:rsidP="00F074A2">
      <w:pPr>
        <w:widowControl/>
        <w:adjustRightInd w:val="0"/>
        <w:snapToGrid w:val="0"/>
        <w:spacing w:line="300" w:lineRule="auto"/>
        <w:ind w:firstLineChars="200" w:firstLine="480"/>
        <w:rPr>
          <w:sz w:val="24"/>
        </w:rPr>
      </w:pPr>
      <w:r w:rsidRPr="00D272DE">
        <w:rPr>
          <w:rFonts w:hint="eastAsia"/>
          <w:sz w:val="24"/>
        </w:rPr>
        <w:t>（</w:t>
      </w:r>
      <w:r w:rsidRPr="00D272DE">
        <w:rPr>
          <w:sz w:val="24"/>
        </w:rPr>
        <w:t>4</w:t>
      </w:r>
      <w:r w:rsidRPr="00D272DE">
        <w:rPr>
          <w:rFonts w:hint="eastAsia"/>
          <w:sz w:val="24"/>
        </w:rPr>
        <w:t>）能够对培训课程、培训学员、培训讲师、执行人工作情况、培训收入等情况进行统计、查询、汇总报表等。</w:t>
      </w:r>
    </w:p>
    <w:p w14:paraId="76C8236C"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8" w:name="_Toc150779792"/>
      <w:r w:rsidRPr="00F074A2">
        <w:rPr>
          <w:rFonts w:eastAsia="黑体" w:hint="eastAsia"/>
          <w:bCs/>
          <w:sz w:val="30"/>
          <w:szCs w:val="30"/>
          <w:lang w:val="x-none"/>
        </w:rPr>
        <w:t xml:space="preserve">2.5 </w:t>
      </w:r>
      <w:r w:rsidRPr="00F074A2">
        <w:rPr>
          <w:rFonts w:eastAsia="黑体" w:hint="eastAsia"/>
          <w:bCs/>
          <w:sz w:val="30"/>
          <w:szCs w:val="30"/>
          <w:lang w:val="x-none"/>
        </w:rPr>
        <w:t>培训信息管理系统的扩展需求</w:t>
      </w:r>
      <w:bookmarkEnd w:id="8"/>
    </w:p>
    <w:p w14:paraId="7703DDBE"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1</w:t>
      </w:r>
      <w:r w:rsidRPr="00D272DE">
        <w:rPr>
          <w:rFonts w:hint="eastAsia"/>
          <w:sz w:val="24"/>
        </w:rPr>
        <w:t>）能够生成需要发送邮件的收件人名单（导出</w:t>
      </w:r>
      <w:r w:rsidRPr="00D272DE">
        <w:rPr>
          <w:rFonts w:hint="eastAsia"/>
          <w:sz w:val="24"/>
        </w:rPr>
        <w:t>Excel</w:t>
      </w:r>
      <w:r w:rsidRPr="00D272DE">
        <w:rPr>
          <w:rFonts w:hint="eastAsia"/>
          <w:sz w:val="24"/>
        </w:rPr>
        <w:t>表格文件），提供给原有的邮件系统，跟公司邮件系统有自动接口；</w:t>
      </w:r>
    </w:p>
    <w:p w14:paraId="6A5EB76F"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2</w:t>
      </w:r>
      <w:r w:rsidRPr="00D272DE">
        <w:rPr>
          <w:rFonts w:hint="eastAsia"/>
          <w:sz w:val="24"/>
        </w:rPr>
        <w:t>）能够生成培训通知（生成</w:t>
      </w:r>
      <w:r w:rsidRPr="00D272DE">
        <w:rPr>
          <w:rFonts w:hint="eastAsia"/>
          <w:sz w:val="24"/>
        </w:rPr>
        <w:t>HTML</w:t>
      </w:r>
      <w:r w:rsidRPr="00D272DE">
        <w:rPr>
          <w:rFonts w:hint="eastAsia"/>
          <w:sz w:val="24"/>
        </w:rPr>
        <w:t>通知文件），提供给公司宣传网站发布，跟公司网站有自动接口；</w:t>
      </w:r>
    </w:p>
    <w:p w14:paraId="4EB00F70" w14:textId="77777777" w:rsidR="00D272DE" w:rsidRPr="00D272DE" w:rsidRDefault="00D272DE" w:rsidP="00D272DE">
      <w:pPr>
        <w:widowControl/>
        <w:adjustRightInd w:val="0"/>
        <w:snapToGrid w:val="0"/>
        <w:spacing w:line="300" w:lineRule="auto"/>
        <w:ind w:firstLineChars="200" w:firstLine="480"/>
        <w:rPr>
          <w:sz w:val="24"/>
        </w:rPr>
      </w:pPr>
      <w:r w:rsidRPr="00D272DE">
        <w:rPr>
          <w:rFonts w:hint="eastAsia"/>
          <w:sz w:val="24"/>
        </w:rPr>
        <w:t>（</w:t>
      </w:r>
      <w:r w:rsidRPr="00D272DE">
        <w:rPr>
          <w:sz w:val="24"/>
        </w:rPr>
        <w:t>3</w:t>
      </w:r>
      <w:r w:rsidRPr="00D272DE">
        <w:rPr>
          <w:rFonts w:hint="eastAsia"/>
          <w:sz w:val="24"/>
        </w:rPr>
        <w:t>）能够对原有办公资料（用</w:t>
      </w:r>
      <w:r w:rsidRPr="00D272DE">
        <w:rPr>
          <w:rFonts w:hint="eastAsia"/>
          <w:sz w:val="24"/>
        </w:rPr>
        <w:t>Excel</w:t>
      </w:r>
      <w:r w:rsidRPr="00D272DE">
        <w:rPr>
          <w:rFonts w:hint="eastAsia"/>
          <w:sz w:val="24"/>
        </w:rPr>
        <w:t>积累的讲师资料、学员资料等）进行批量导入和导出；</w:t>
      </w:r>
    </w:p>
    <w:p w14:paraId="534D2E07" w14:textId="052365B7" w:rsidR="006F29DF" w:rsidRDefault="00D272DE" w:rsidP="006F29DF">
      <w:pPr>
        <w:widowControl/>
        <w:adjustRightInd w:val="0"/>
        <w:snapToGrid w:val="0"/>
        <w:spacing w:line="300" w:lineRule="auto"/>
        <w:ind w:firstLineChars="200" w:firstLine="480"/>
        <w:rPr>
          <w:sz w:val="24"/>
        </w:rPr>
      </w:pPr>
      <w:r w:rsidRPr="00D272DE">
        <w:rPr>
          <w:sz w:val="24"/>
        </w:rPr>
        <w:t>（</w:t>
      </w:r>
      <w:r w:rsidRPr="00D272DE">
        <w:rPr>
          <w:sz w:val="24"/>
        </w:rPr>
        <w:t>4</w:t>
      </w:r>
      <w:r w:rsidRPr="00D272DE">
        <w:rPr>
          <w:sz w:val="24"/>
        </w:rPr>
        <w:t>）</w:t>
      </w:r>
      <w:proofErr w:type="gramStart"/>
      <w:r w:rsidRPr="00D272DE">
        <w:rPr>
          <w:rFonts w:hint="eastAsia"/>
          <w:sz w:val="24"/>
        </w:rPr>
        <w:t>开发微信小</w:t>
      </w:r>
      <w:proofErr w:type="gramEnd"/>
      <w:r w:rsidRPr="00D272DE">
        <w:rPr>
          <w:rFonts w:hint="eastAsia"/>
          <w:sz w:val="24"/>
        </w:rPr>
        <w:t>程序或</w:t>
      </w:r>
      <w:r w:rsidRPr="00D272DE">
        <w:rPr>
          <w:rFonts w:hint="eastAsia"/>
          <w:sz w:val="24"/>
        </w:rPr>
        <w:t>APP</w:t>
      </w:r>
      <w:r w:rsidRPr="00D272DE">
        <w:rPr>
          <w:rFonts w:hint="eastAsia"/>
          <w:sz w:val="24"/>
        </w:rPr>
        <w:t>，使得培训学员可以通过手机端查询培训通知、培训报名、查询培训成绩、进行课程评价。</w:t>
      </w:r>
      <w:r w:rsidR="009E1003">
        <w:rPr>
          <w:rFonts w:hint="eastAsia"/>
          <w:sz w:val="24"/>
        </w:rPr>
        <w:t xml:space="preserve"> </w:t>
      </w:r>
    </w:p>
    <w:p w14:paraId="52EBA36D" w14:textId="77777777" w:rsidR="004634B9" w:rsidRPr="00F074A2" w:rsidRDefault="00B515FD" w:rsidP="00F074A2">
      <w:pPr>
        <w:pStyle w:val="10"/>
        <w:topLinePunct/>
        <w:adjustRightInd w:val="0"/>
        <w:snapToGrid w:val="0"/>
        <w:spacing w:before="240" w:after="240" w:line="300" w:lineRule="auto"/>
        <w:ind w:leftChars="-2" w:left="-4" w:firstLine="3"/>
        <w:rPr>
          <w:rFonts w:eastAsia="黑体"/>
          <w:b w:val="0"/>
          <w:sz w:val="32"/>
          <w:szCs w:val="32"/>
          <w:lang w:eastAsia="zh-CN"/>
        </w:rPr>
      </w:pPr>
      <w:bookmarkStart w:id="9" w:name="_Toc150779793"/>
      <w:r>
        <w:rPr>
          <w:rFonts w:eastAsia="黑体" w:hint="eastAsia"/>
          <w:b w:val="0"/>
          <w:sz w:val="32"/>
          <w:szCs w:val="32"/>
          <w:lang w:eastAsia="zh-CN"/>
        </w:rPr>
        <w:lastRenderedPageBreak/>
        <w:t>3</w:t>
      </w:r>
      <w:r>
        <w:rPr>
          <w:rFonts w:eastAsia="黑体"/>
          <w:b w:val="0"/>
          <w:sz w:val="32"/>
          <w:szCs w:val="32"/>
          <w:lang w:eastAsia="zh-CN"/>
        </w:rPr>
        <w:t xml:space="preserve">. </w:t>
      </w:r>
      <w:r w:rsidR="00B36C6B">
        <w:rPr>
          <w:rFonts w:eastAsia="黑体" w:hint="eastAsia"/>
          <w:b w:val="0"/>
          <w:sz w:val="32"/>
          <w:szCs w:val="32"/>
          <w:lang w:eastAsia="zh-CN"/>
        </w:rPr>
        <w:t>软件</w:t>
      </w:r>
      <w:r w:rsidR="00D37D04">
        <w:rPr>
          <w:rFonts w:eastAsia="黑体" w:hint="eastAsia"/>
          <w:b w:val="0"/>
          <w:sz w:val="32"/>
          <w:szCs w:val="32"/>
          <w:lang w:eastAsia="zh-CN"/>
        </w:rPr>
        <w:t>开发过程“增量模型”应用及</w:t>
      </w:r>
      <w:r w:rsidR="00E914F5">
        <w:rPr>
          <w:rFonts w:eastAsia="黑体" w:hint="eastAsia"/>
          <w:b w:val="0"/>
          <w:sz w:val="32"/>
          <w:szCs w:val="32"/>
          <w:lang w:eastAsia="zh-CN"/>
        </w:rPr>
        <w:t>工作量初步估算</w:t>
      </w:r>
      <w:r w:rsidR="007F3174" w:rsidRPr="005444A0">
        <w:rPr>
          <w:rFonts w:eastAsia="黑体" w:hint="eastAsia"/>
          <w:b w:val="0"/>
          <w:color w:val="0070C0"/>
          <w:sz w:val="28"/>
          <w:szCs w:val="28"/>
          <w:lang w:eastAsia="zh-CN"/>
        </w:rPr>
        <w:t>【满分</w:t>
      </w:r>
      <w:r w:rsidR="00E914F5" w:rsidRPr="005444A0">
        <w:rPr>
          <w:rFonts w:eastAsia="黑体"/>
          <w:b w:val="0"/>
          <w:color w:val="0070C0"/>
          <w:sz w:val="28"/>
          <w:szCs w:val="28"/>
          <w:lang w:eastAsia="zh-CN"/>
        </w:rPr>
        <w:t>15</w:t>
      </w:r>
      <w:r w:rsidR="007F3174" w:rsidRPr="005444A0">
        <w:rPr>
          <w:rFonts w:eastAsia="黑体" w:hint="eastAsia"/>
          <w:b w:val="0"/>
          <w:color w:val="0070C0"/>
          <w:sz w:val="28"/>
          <w:szCs w:val="28"/>
          <w:lang w:eastAsia="zh-CN"/>
        </w:rPr>
        <w:t>分】</w:t>
      </w:r>
      <w:bookmarkEnd w:id="9"/>
    </w:p>
    <w:p w14:paraId="34E9611E" w14:textId="77777777" w:rsidR="00F074A2" w:rsidRDefault="00F074A2" w:rsidP="00F074A2">
      <w:pPr>
        <w:keepNext/>
        <w:keepLines/>
        <w:topLinePunct/>
        <w:adjustRightInd w:val="0"/>
        <w:snapToGrid w:val="0"/>
        <w:spacing w:before="120" w:after="120" w:line="300" w:lineRule="auto"/>
        <w:ind w:left="810" w:hangingChars="270" w:hanging="810"/>
        <w:outlineLvl w:val="1"/>
        <w:rPr>
          <w:sz w:val="24"/>
          <w:lang w:val="x-none"/>
        </w:rPr>
      </w:pPr>
      <w:bookmarkStart w:id="10" w:name="_Toc150779794"/>
      <w:r>
        <w:rPr>
          <w:rFonts w:eastAsia="黑体"/>
          <w:bCs/>
          <w:sz w:val="30"/>
          <w:szCs w:val="30"/>
          <w:lang w:val="x-none"/>
        </w:rPr>
        <w:t>3</w:t>
      </w:r>
      <w:r w:rsidRPr="00483066">
        <w:rPr>
          <w:rFonts w:eastAsia="黑体" w:hint="eastAsia"/>
          <w:bCs/>
          <w:sz w:val="30"/>
          <w:szCs w:val="30"/>
          <w:lang w:val="x-none"/>
        </w:rPr>
        <w:t>.</w:t>
      </w:r>
      <w:r>
        <w:rPr>
          <w:rFonts w:eastAsia="黑体"/>
          <w:bCs/>
          <w:sz w:val="30"/>
          <w:szCs w:val="30"/>
          <w:lang w:val="x-none"/>
        </w:rPr>
        <w:t>1</w:t>
      </w:r>
      <w:r w:rsidRPr="00483066">
        <w:rPr>
          <w:rFonts w:eastAsia="黑体"/>
          <w:bCs/>
          <w:sz w:val="30"/>
          <w:szCs w:val="30"/>
          <w:lang w:val="x-none"/>
        </w:rPr>
        <w:t xml:space="preserve"> </w:t>
      </w:r>
      <w:r>
        <w:rPr>
          <w:rFonts w:eastAsia="黑体" w:hint="eastAsia"/>
          <w:bCs/>
          <w:sz w:val="30"/>
          <w:szCs w:val="30"/>
          <w:lang w:val="x-none"/>
        </w:rPr>
        <w:t>系统需求分析</w:t>
      </w:r>
      <w:r w:rsidRPr="005444A0">
        <w:rPr>
          <w:rFonts w:eastAsia="黑体"/>
          <w:bCs/>
          <w:color w:val="0070C0"/>
          <w:kern w:val="44"/>
          <w:sz w:val="28"/>
          <w:szCs w:val="28"/>
          <w:lang w:val="x-none"/>
        </w:rPr>
        <w:t>【满分</w:t>
      </w:r>
      <w:r>
        <w:rPr>
          <w:rFonts w:eastAsia="黑体"/>
          <w:bCs/>
          <w:color w:val="0070C0"/>
          <w:kern w:val="44"/>
          <w:sz w:val="28"/>
          <w:szCs w:val="28"/>
          <w:lang w:val="x-none"/>
        </w:rPr>
        <w:t>5</w:t>
      </w:r>
      <w:r w:rsidRPr="005444A0">
        <w:rPr>
          <w:rFonts w:eastAsia="黑体"/>
          <w:bCs/>
          <w:color w:val="0070C0"/>
          <w:kern w:val="44"/>
          <w:sz w:val="28"/>
          <w:szCs w:val="28"/>
          <w:lang w:val="x-none"/>
        </w:rPr>
        <w:t>分】</w:t>
      </w:r>
      <w:bookmarkEnd w:id="10"/>
    </w:p>
    <w:p w14:paraId="783F918A" w14:textId="77777777" w:rsidR="00B36C6B" w:rsidRPr="00B36C6B" w:rsidRDefault="00B36C6B" w:rsidP="00B36C6B">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11" w:name="_Toc150779795"/>
      <w:r w:rsidRPr="00B36C6B">
        <w:rPr>
          <w:rFonts w:ascii="Times New Roman" w:hAnsi="Times New Roman"/>
          <w:b w:val="0"/>
          <w:sz w:val="28"/>
          <w:szCs w:val="28"/>
          <w:lang w:eastAsia="zh-CN"/>
        </w:rPr>
        <w:t>3</w:t>
      </w:r>
      <w:r w:rsidRPr="00B36C6B">
        <w:rPr>
          <w:rFonts w:ascii="Times New Roman" w:hAnsi="Times New Roman" w:hint="eastAsia"/>
          <w:b w:val="0"/>
          <w:sz w:val="28"/>
          <w:szCs w:val="28"/>
          <w:lang w:eastAsia="zh-CN"/>
        </w:rPr>
        <w:t>.</w:t>
      </w:r>
      <w:r>
        <w:rPr>
          <w:rFonts w:ascii="Times New Roman" w:hAnsi="Times New Roman"/>
          <w:b w:val="0"/>
          <w:sz w:val="28"/>
          <w:szCs w:val="28"/>
          <w:lang w:eastAsia="zh-CN"/>
        </w:rPr>
        <w:t>1</w:t>
      </w:r>
      <w:r>
        <w:rPr>
          <w:rFonts w:ascii="Times New Roman" w:hAnsi="Times New Roman" w:hint="eastAsia"/>
          <w:b w:val="0"/>
          <w:sz w:val="28"/>
          <w:szCs w:val="28"/>
          <w:lang w:eastAsia="zh-CN"/>
        </w:rPr>
        <w:t>.</w:t>
      </w:r>
      <w:r>
        <w:rPr>
          <w:rFonts w:ascii="Times New Roman" w:hAnsi="Times New Roman"/>
          <w:b w:val="0"/>
          <w:sz w:val="28"/>
          <w:szCs w:val="28"/>
          <w:lang w:eastAsia="zh-CN"/>
        </w:rPr>
        <w:t>1</w:t>
      </w:r>
      <w:r w:rsidRPr="00B36C6B">
        <w:rPr>
          <w:rFonts w:ascii="Times New Roman" w:hAnsi="Times New Roman"/>
          <w:b w:val="0"/>
          <w:sz w:val="28"/>
          <w:szCs w:val="28"/>
          <w:lang w:eastAsia="zh-CN"/>
        </w:rPr>
        <w:t xml:space="preserve"> </w:t>
      </w:r>
      <w:r>
        <w:rPr>
          <w:rFonts w:ascii="Times New Roman" w:hAnsi="Times New Roman" w:hint="eastAsia"/>
          <w:b w:val="0"/>
          <w:sz w:val="28"/>
          <w:szCs w:val="28"/>
          <w:lang w:eastAsia="zh-CN"/>
        </w:rPr>
        <w:t>项目渉众分析</w:t>
      </w:r>
      <w:bookmarkEnd w:id="11"/>
    </w:p>
    <w:p w14:paraId="39BF4C93" w14:textId="77777777" w:rsidR="00EB4850" w:rsidRDefault="002775F5" w:rsidP="00EB4850">
      <w:pPr>
        <w:adjustRightInd w:val="0"/>
        <w:snapToGrid w:val="0"/>
        <w:spacing w:beforeLines="50" w:before="156" w:line="300" w:lineRule="auto"/>
        <w:ind w:firstLineChars="200" w:firstLine="480"/>
        <w:rPr>
          <w:sz w:val="24"/>
        </w:rPr>
      </w:pPr>
      <w:r w:rsidRPr="002775F5">
        <w:rPr>
          <w:rFonts w:hint="eastAsia"/>
          <w:sz w:val="24"/>
        </w:rPr>
        <w:t>针对</w:t>
      </w:r>
      <w:r w:rsidR="00552397">
        <w:rPr>
          <w:rFonts w:hint="eastAsia"/>
          <w:sz w:val="24"/>
        </w:rPr>
        <w:t>整个</w:t>
      </w:r>
      <w:r w:rsidR="00184256">
        <w:rPr>
          <w:rFonts w:hint="eastAsia"/>
          <w:sz w:val="24"/>
        </w:rPr>
        <w:t>项目</w:t>
      </w:r>
      <w:r w:rsidR="00552397">
        <w:rPr>
          <w:rFonts w:hint="eastAsia"/>
          <w:sz w:val="24"/>
        </w:rPr>
        <w:t>的</w:t>
      </w:r>
      <w:r w:rsidRPr="002775F5">
        <w:rPr>
          <w:rFonts w:hint="eastAsia"/>
          <w:sz w:val="24"/>
        </w:rPr>
        <w:t>需求描述进行涉众分析（包括外部系统），以及涉众和未来系统的总体关联关系。</w:t>
      </w:r>
    </w:p>
    <w:p w14:paraId="7AE97D8A" w14:textId="77777777" w:rsidR="001525AF" w:rsidRPr="003B24CB" w:rsidRDefault="003B24CB" w:rsidP="006F29DF">
      <w:pPr>
        <w:adjustRightInd w:val="0"/>
        <w:snapToGrid w:val="0"/>
        <w:spacing w:line="300" w:lineRule="auto"/>
        <w:jc w:val="center"/>
        <w:rPr>
          <w:szCs w:val="21"/>
        </w:rPr>
      </w:pPr>
      <w:r w:rsidRPr="003B24CB">
        <w:rPr>
          <w:rFonts w:hint="eastAsia"/>
          <w:szCs w:val="21"/>
        </w:rPr>
        <w:t>表</w:t>
      </w:r>
      <w:r w:rsidRPr="003B24CB">
        <w:rPr>
          <w:rFonts w:hint="eastAsia"/>
          <w:szCs w:val="21"/>
        </w:rPr>
        <w:t>1</w:t>
      </w:r>
      <w:r w:rsidRPr="003B24CB">
        <w:rPr>
          <w:szCs w:val="21"/>
        </w:rPr>
        <w:t xml:space="preserve"> </w:t>
      </w:r>
      <w:r w:rsidRPr="003B24CB">
        <w:rPr>
          <w:rFonts w:hint="eastAsia"/>
          <w:szCs w:val="21"/>
        </w:rPr>
        <w:t>项目涉</w:t>
      </w:r>
      <w:proofErr w:type="gramStart"/>
      <w:r w:rsidRPr="003B24CB">
        <w:rPr>
          <w:rFonts w:hint="eastAsia"/>
          <w:szCs w:val="21"/>
        </w:rPr>
        <w:t>众分析</w:t>
      </w:r>
      <w:proofErr w:type="gramEnd"/>
      <w:r w:rsidRPr="003B24CB">
        <w:rPr>
          <w:rFonts w:hint="eastAsia"/>
          <w:szCs w:val="21"/>
        </w:rPr>
        <w:t>表</w:t>
      </w:r>
    </w:p>
    <w:tbl>
      <w:tblPr>
        <w:tblStyle w:val="af1"/>
        <w:tblW w:w="0" w:type="auto"/>
        <w:tblBorders>
          <w:top w:val="single" w:sz="12" w:space="0" w:color="auto"/>
          <w:left w:val="none" w:sz="0" w:space="0" w:color="auto"/>
          <w:bottom w:val="single" w:sz="12" w:space="0" w:color="auto"/>
          <w:right w:val="none" w:sz="0" w:space="0" w:color="auto"/>
        </w:tblBorders>
        <w:tblCellMar>
          <w:top w:w="57" w:type="dxa"/>
          <w:bottom w:w="57" w:type="dxa"/>
        </w:tblCellMar>
        <w:tblLook w:val="04A0" w:firstRow="1" w:lastRow="0" w:firstColumn="1" w:lastColumn="0" w:noHBand="0" w:noVBand="1"/>
      </w:tblPr>
      <w:tblGrid>
        <w:gridCol w:w="1843"/>
        <w:gridCol w:w="6453"/>
      </w:tblGrid>
      <w:tr w:rsidR="001525AF" w:rsidRPr="001525AF" w14:paraId="55E61E5D" w14:textId="77777777" w:rsidTr="00E47618">
        <w:tc>
          <w:tcPr>
            <w:tcW w:w="1843" w:type="dxa"/>
            <w:tcBorders>
              <w:top w:val="single" w:sz="12" w:space="0" w:color="auto"/>
              <w:bottom w:val="single" w:sz="4" w:space="0" w:color="auto"/>
            </w:tcBorders>
            <w:shd w:val="clear" w:color="auto" w:fill="DEEAF6" w:themeFill="accent1" w:themeFillTint="33"/>
          </w:tcPr>
          <w:p w14:paraId="6A8204AD" w14:textId="77777777" w:rsidR="001525AF" w:rsidRPr="001525AF" w:rsidRDefault="008B2450" w:rsidP="009B1A21">
            <w:pPr>
              <w:adjustRightInd w:val="0"/>
              <w:snapToGrid w:val="0"/>
              <w:jc w:val="center"/>
              <w:rPr>
                <w:szCs w:val="21"/>
              </w:rPr>
            </w:pPr>
            <w:r>
              <w:rPr>
                <w:rFonts w:hint="eastAsia"/>
                <w:szCs w:val="21"/>
              </w:rPr>
              <w:t>涉众名称</w:t>
            </w:r>
          </w:p>
        </w:tc>
        <w:tc>
          <w:tcPr>
            <w:tcW w:w="6453" w:type="dxa"/>
            <w:tcBorders>
              <w:top w:val="single" w:sz="12" w:space="0" w:color="auto"/>
              <w:bottom w:val="single" w:sz="4" w:space="0" w:color="auto"/>
            </w:tcBorders>
            <w:shd w:val="clear" w:color="auto" w:fill="DEEAF6" w:themeFill="accent1" w:themeFillTint="33"/>
          </w:tcPr>
          <w:p w14:paraId="18FA5045" w14:textId="77777777" w:rsidR="008B2450" w:rsidRPr="001525AF" w:rsidRDefault="00FD101C" w:rsidP="009B1A21">
            <w:pPr>
              <w:adjustRightInd w:val="0"/>
              <w:snapToGrid w:val="0"/>
              <w:jc w:val="center"/>
              <w:rPr>
                <w:szCs w:val="21"/>
              </w:rPr>
            </w:pPr>
            <w:proofErr w:type="gramStart"/>
            <w:r>
              <w:rPr>
                <w:rFonts w:hint="eastAsia"/>
                <w:szCs w:val="21"/>
              </w:rPr>
              <w:t>愿景需求</w:t>
            </w:r>
            <w:proofErr w:type="gramEnd"/>
            <w:r>
              <w:rPr>
                <w:rFonts w:hint="eastAsia"/>
                <w:szCs w:val="21"/>
              </w:rPr>
              <w:t>或对未来系统的期望描述</w:t>
            </w:r>
          </w:p>
        </w:tc>
      </w:tr>
      <w:tr w:rsidR="001525AF" w:rsidRPr="001525AF" w14:paraId="552D52A8" w14:textId="77777777" w:rsidTr="00E47618">
        <w:tc>
          <w:tcPr>
            <w:tcW w:w="1843" w:type="dxa"/>
            <w:tcBorders>
              <w:top w:val="single" w:sz="4" w:space="0" w:color="auto"/>
            </w:tcBorders>
          </w:tcPr>
          <w:p w14:paraId="7827B192" w14:textId="53BCB8F4" w:rsidR="001525AF" w:rsidRPr="00681735" w:rsidRDefault="00681735" w:rsidP="008B2450">
            <w:pPr>
              <w:adjustRightInd w:val="0"/>
              <w:snapToGrid w:val="0"/>
              <w:rPr>
                <w:sz w:val="24"/>
              </w:rPr>
            </w:pPr>
            <w:r w:rsidRPr="00681735">
              <w:rPr>
                <w:sz w:val="24"/>
              </w:rPr>
              <w:t>培训管理员</w:t>
            </w:r>
          </w:p>
        </w:tc>
        <w:tc>
          <w:tcPr>
            <w:tcW w:w="6453" w:type="dxa"/>
            <w:tcBorders>
              <w:top w:val="single" w:sz="4" w:space="0" w:color="auto"/>
            </w:tcBorders>
          </w:tcPr>
          <w:p w14:paraId="25D41B70" w14:textId="5781B5FB" w:rsidR="001525AF" w:rsidRPr="00681735" w:rsidRDefault="00681735" w:rsidP="00774879">
            <w:pPr>
              <w:adjustRightInd w:val="0"/>
              <w:snapToGrid w:val="0"/>
              <w:ind w:firstLineChars="100" w:firstLine="240"/>
              <w:rPr>
                <w:sz w:val="24"/>
              </w:rPr>
            </w:pPr>
            <w:r w:rsidRPr="00681735">
              <w:rPr>
                <w:rFonts w:hint="eastAsia"/>
                <w:sz w:val="24"/>
              </w:rPr>
              <w:t>希望能够方便地管理培训信息，包括课程安排、培训资料、参与人员等。期望系统能提供直观的界面和高效的操作，以提升工作效率</w:t>
            </w:r>
            <w:r w:rsidR="00774879">
              <w:rPr>
                <w:rFonts w:hint="eastAsia"/>
                <w:sz w:val="24"/>
              </w:rPr>
              <w:t>。</w:t>
            </w:r>
          </w:p>
        </w:tc>
      </w:tr>
      <w:tr w:rsidR="001525AF" w:rsidRPr="001525AF" w14:paraId="1835D7B3" w14:textId="77777777" w:rsidTr="00E47618">
        <w:tc>
          <w:tcPr>
            <w:tcW w:w="1843" w:type="dxa"/>
          </w:tcPr>
          <w:p w14:paraId="46C8CEFF" w14:textId="1970BC84" w:rsidR="001525AF" w:rsidRPr="00681735" w:rsidRDefault="00681735" w:rsidP="008B2450">
            <w:pPr>
              <w:adjustRightInd w:val="0"/>
              <w:snapToGrid w:val="0"/>
              <w:rPr>
                <w:sz w:val="24"/>
              </w:rPr>
            </w:pPr>
            <w:r w:rsidRPr="00681735">
              <w:rPr>
                <w:rFonts w:hint="eastAsia"/>
                <w:sz w:val="24"/>
              </w:rPr>
              <w:t>培训师</w:t>
            </w:r>
          </w:p>
        </w:tc>
        <w:tc>
          <w:tcPr>
            <w:tcW w:w="6453" w:type="dxa"/>
          </w:tcPr>
          <w:p w14:paraId="20B9EFEB" w14:textId="0A8445C1" w:rsidR="001525AF" w:rsidRPr="00681735" w:rsidRDefault="00681735" w:rsidP="008B2450">
            <w:pPr>
              <w:adjustRightInd w:val="0"/>
              <w:snapToGrid w:val="0"/>
              <w:rPr>
                <w:sz w:val="24"/>
              </w:rPr>
            </w:pPr>
            <w:r w:rsidRPr="00681735">
              <w:rPr>
                <w:rFonts w:hint="eastAsia"/>
                <w:sz w:val="24"/>
              </w:rPr>
              <w:tab/>
            </w:r>
            <w:r w:rsidRPr="00681735">
              <w:rPr>
                <w:rFonts w:hint="eastAsia"/>
                <w:sz w:val="24"/>
              </w:rPr>
              <w:t>希望能够轻松创建和管理培训课程，并能够与参与人员进行互动和沟通。期望系统能够支持在线培训、考试评估等功能，提供丰富的教学工具和资源。</w:t>
            </w:r>
          </w:p>
        </w:tc>
      </w:tr>
      <w:tr w:rsidR="001525AF" w:rsidRPr="001525AF" w14:paraId="633E8ECA" w14:textId="77777777" w:rsidTr="00E47618">
        <w:tc>
          <w:tcPr>
            <w:tcW w:w="1843" w:type="dxa"/>
          </w:tcPr>
          <w:p w14:paraId="64A0B2E2" w14:textId="14FCE04F" w:rsidR="001525AF" w:rsidRPr="00681735" w:rsidRDefault="00681735" w:rsidP="008B2450">
            <w:pPr>
              <w:adjustRightInd w:val="0"/>
              <w:snapToGrid w:val="0"/>
              <w:rPr>
                <w:sz w:val="24"/>
              </w:rPr>
            </w:pPr>
            <w:r w:rsidRPr="00681735">
              <w:rPr>
                <w:rFonts w:hint="eastAsia"/>
                <w:sz w:val="24"/>
              </w:rPr>
              <w:t>培训参与者</w:t>
            </w:r>
          </w:p>
        </w:tc>
        <w:tc>
          <w:tcPr>
            <w:tcW w:w="6453" w:type="dxa"/>
          </w:tcPr>
          <w:p w14:paraId="03FB8589" w14:textId="4E1254C5" w:rsidR="001525AF" w:rsidRPr="00681735" w:rsidRDefault="00681735" w:rsidP="00774879">
            <w:pPr>
              <w:adjustRightInd w:val="0"/>
              <w:snapToGrid w:val="0"/>
              <w:ind w:firstLineChars="100" w:firstLine="240"/>
              <w:rPr>
                <w:sz w:val="24"/>
              </w:rPr>
            </w:pPr>
            <w:r w:rsidRPr="00681735">
              <w:rPr>
                <w:rFonts w:hint="eastAsia"/>
                <w:sz w:val="24"/>
              </w:rPr>
              <w:t>希望能够方便地查看和选择适合自己的培训课程，能够在线学习和参与课堂互动。期望系统能够提供清晰的培训信息和学习资源，便于学习和提升技能。</w:t>
            </w:r>
          </w:p>
        </w:tc>
      </w:tr>
      <w:tr w:rsidR="001525AF" w:rsidRPr="001525AF" w14:paraId="2006D7CD" w14:textId="77777777" w:rsidTr="00681735">
        <w:trPr>
          <w:trHeight w:val="649"/>
        </w:trPr>
        <w:tc>
          <w:tcPr>
            <w:tcW w:w="1843" w:type="dxa"/>
          </w:tcPr>
          <w:p w14:paraId="71F8DA29" w14:textId="63ECABF0" w:rsidR="001525AF" w:rsidRPr="00681735" w:rsidRDefault="00681735" w:rsidP="008B2450">
            <w:pPr>
              <w:adjustRightInd w:val="0"/>
              <w:snapToGrid w:val="0"/>
              <w:rPr>
                <w:sz w:val="24"/>
              </w:rPr>
            </w:pPr>
            <w:r w:rsidRPr="00681735">
              <w:rPr>
                <w:rFonts w:hint="eastAsia"/>
                <w:sz w:val="24"/>
              </w:rPr>
              <w:t>HR</w:t>
            </w:r>
            <w:r w:rsidRPr="00681735">
              <w:rPr>
                <w:rFonts w:hint="eastAsia"/>
                <w:sz w:val="24"/>
              </w:rPr>
              <w:t>部门</w:t>
            </w:r>
          </w:p>
        </w:tc>
        <w:tc>
          <w:tcPr>
            <w:tcW w:w="6453" w:type="dxa"/>
          </w:tcPr>
          <w:p w14:paraId="72D63D9E" w14:textId="4AD5FD47" w:rsidR="001525AF" w:rsidRPr="00681735" w:rsidRDefault="00681735" w:rsidP="00774879">
            <w:pPr>
              <w:adjustRightInd w:val="0"/>
              <w:snapToGrid w:val="0"/>
              <w:ind w:firstLineChars="100" w:firstLine="240"/>
              <w:rPr>
                <w:sz w:val="24"/>
              </w:rPr>
            </w:pPr>
            <w:r w:rsidRPr="00681735">
              <w:rPr>
                <w:rFonts w:hint="eastAsia"/>
                <w:sz w:val="24"/>
              </w:rPr>
              <w:t>希望能够全面了解培训情况，包括培训计划、参与人员、培训成效等。期望系统能够提供详尽的培训统计报告和数据分析，支持培训需求规划和人才发展。</w:t>
            </w:r>
          </w:p>
        </w:tc>
      </w:tr>
      <w:tr w:rsidR="00681735" w:rsidRPr="001525AF" w14:paraId="2C6D7218" w14:textId="77777777" w:rsidTr="00681735">
        <w:trPr>
          <w:trHeight w:val="649"/>
        </w:trPr>
        <w:tc>
          <w:tcPr>
            <w:tcW w:w="1843" w:type="dxa"/>
          </w:tcPr>
          <w:p w14:paraId="34FDBE5F" w14:textId="4D3822C7" w:rsidR="00681735" w:rsidRPr="00681735" w:rsidRDefault="00681735" w:rsidP="008B2450">
            <w:pPr>
              <w:adjustRightInd w:val="0"/>
              <w:snapToGrid w:val="0"/>
              <w:rPr>
                <w:sz w:val="24"/>
              </w:rPr>
            </w:pPr>
            <w:r w:rsidRPr="00681735">
              <w:rPr>
                <w:rFonts w:hint="eastAsia"/>
                <w:sz w:val="24"/>
              </w:rPr>
              <w:t>外部系统（支付系统、人力资源系统等）</w:t>
            </w:r>
          </w:p>
        </w:tc>
        <w:tc>
          <w:tcPr>
            <w:tcW w:w="6453" w:type="dxa"/>
          </w:tcPr>
          <w:p w14:paraId="057D2126" w14:textId="7A5E946B" w:rsidR="00681735" w:rsidRPr="00681735" w:rsidRDefault="00681735" w:rsidP="00774879">
            <w:pPr>
              <w:adjustRightInd w:val="0"/>
              <w:snapToGrid w:val="0"/>
              <w:ind w:firstLineChars="100" w:firstLine="240"/>
              <w:rPr>
                <w:sz w:val="24"/>
              </w:rPr>
            </w:pPr>
            <w:r w:rsidRPr="00681735">
              <w:rPr>
                <w:rFonts w:hint="eastAsia"/>
                <w:sz w:val="24"/>
              </w:rPr>
              <w:t>希望与培训信息管理系统实现无缝集成，实现数据的共享和交互。期望能够通过接口方式与培训信息管理系统进行数据对接和系统间的协同工作。</w:t>
            </w:r>
          </w:p>
        </w:tc>
      </w:tr>
    </w:tbl>
    <w:p w14:paraId="4191A1A0" w14:textId="77777777" w:rsidR="008016E4" w:rsidRPr="008016E4" w:rsidRDefault="008016E4" w:rsidP="008016E4">
      <w:pPr>
        <w:adjustRightInd w:val="0"/>
        <w:snapToGrid w:val="0"/>
        <w:spacing w:line="300" w:lineRule="auto"/>
        <w:rPr>
          <w:b/>
          <w:sz w:val="24"/>
        </w:rPr>
      </w:pPr>
    </w:p>
    <w:p w14:paraId="0AF23BEA" w14:textId="77777777" w:rsidR="008723BF" w:rsidRPr="00F074A2" w:rsidRDefault="00570FC9" w:rsidP="009F28D0">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12" w:name="_Toc150779796"/>
      <w:r w:rsidRPr="009F28D0">
        <w:rPr>
          <w:rFonts w:ascii="Times New Roman" w:hAnsi="Times New Roman"/>
          <w:b w:val="0"/>
          <w:sz w:val="28"/>
          <w:szCs w:val="28"/>
          <w:lang w:eastAsia="zh-CN"/>
        </w:rPr>
        <w:t>3</w:t>
      </w:r>
      <w:r w:rsidR="00FD2238" w:rsidRPr="009F28D0">
        <w:rPr>
          <w:rFonts w:ascii="Times New Roman" w:hAnsi="Times New Roman" w:hint="eastAsia"/>
          <w:b w:val="0"/>
          <w:sz w:val="28"/>
          <w:szCs w:val="28"/>
          <w:lang w:eastAsia="zh-CN"/>
        </w:rPr>
        <w:t>.</w:t>
      </w:r>
      <w:r w:rsidR="009F28D0" w:rsidRPr="009F28D0">
        <w:rPr>
          <w:rFonts w:ascii="Times New Roman" w:hAnsi="Times New Roman"/>
          <w:b w:val="0"/>
          <w:sz w:val="28"/>
          <w:szCs w:val="28"/>
          <w:lang w:eastAsia="zh-CN"/>
        </w:rPr>
        <w:t>1</w:t>
      </w:r>
      <w:r w:rsidR="009F28D0" w:rsidRPr="009F28D0">
        <w:rPr>
          <w:rFonts w:ascii="Times New Roman" w:hAnsi="Times New Roman" w:hint="eastAsia"/>
          <w:b w:val="0"/>
          <w:sz w:val="28"/>
          <w:szCs w:val="28"/>
          <w:lang w:eastAsia="zh-CN"/>
        </w:rPr>
        <w:t>.</w:t>
      </w:r>
      <w:r w:rsidR="00FD2238" w:rsidRPr="009F28D0">
        <w:rPr>
          <w:rFonts w:ascii="Times New Roman" w:hAnsi="Times New Roman"/>
          <w:b w:val="0"/>
          <w:sz w:val="28"/>
          <w:szCs w:val="28"/>
          <w:lang w:eastAsia="zh-CN"/>
        </w:rPr>
        <w:t>2</w:t>
      </w:r>
      <w:r w:rsidR="00626570" w:rsidRPr="009F28D0">
        <w:rPr>
          <w:rFonts w:ascii="Times New Roman" w:hAnsi="Times New Roman"/>
          <w:b w:val="0"/>
          <w:sz w:val="28"/>
          <w:szCs w:val="28"/>
          <w:lang w:eastAsia="zh-CN"/>
        </w:rPr>
        <w:t xml:space="preserve"> </w:t>
      </w:r>
      <w:r w:rsidR="00B65BCE" w:rsidRPr="009F28D0">
        <w:rPr>
          <w:rFonts w:ascii="Times New Roman" w:hAnsi="Times New Roman" w:hint="eastAsia"/>
          <w:b w:val="0"/>
          <w:sz w:val="28"/>
          <w:szCs w:val="28"/>
          <w:lang w:eastAsia="zh-CN"/>
        </w:rPr>
        <w:t>业务过程分析</w:t>
      </w:r>
      <w:bookmarkEnd w:id="12"/>
    </w:p>
    <w:p w14:paraId="09F129BF" w14:textId="77777777" w:rsidR="008B2E4A" w:rsidRPr="00232433" w:rsidRDefault="00BB6A3F" w:rsidP="009413FF">
      <w:pPr>
        <w:adjustRightInd w:val="0"/>
        <w:snapToGrid w:val="0"/>
        <w:spacing w:line="300" w:lineRule="auto"/>
        <w:ind w:firstLineChars="200" w:firstLine="480"/>
        <w:rPr>
          <w:color w:val="C00000"/>
          <w:sz w:val="24"/>
        </w:rPr>
      </w:pPr>
      <w:r w:rsidRPr="002775F5">
        <w:rPr>
          <w:rFonts w:hint="eastAsia"/>
          <w:sz w:val="24"/>
        </w:rPr>
        <w:t>针对</w:t>
      </w:r>
      <w:r>
        <w:rPr>
          <w:rFonts w:hint="eastAsia"/>
          <w:sz w:val="24"/>
        </w:rPr>
        <w:t>项目</w:t>
      </w:r>
      <w:r w:rsidRPr="002775F5">
        <w:rPr>
          <w:rFonts w:hint="eastAsia"/>
          <w:sz w:val="24"/>
        </w:rPr>
        <w:t>需求描述进行</w:t>
      </w:r>
      <w:r w:rsidR="00ED0C86">
        <w:rPr>
          <w:rFonts w:hint="eastAsia"/>
          <w:sz w:val="24"/>
        </w:rPr>
        <w:t>业务过程</w:t>
      </w:r>
      <w:r w:rsidRPr="002775F5">
        <w:rPr>
          <w:rFonts w:hint="eastAsia"/>
          <w:sz w:val="24"/>
        </w:rPr>
        <w:t>分析</w:t>
      </w:r>
      <w:r w:rsidR="00ED0C86">
        <w:rPr>
          <w:rFonts w:hint="eastAsia"/>
          <w:sz w:val="24"/>
        </w:rPr>
        <w:t>。</w:t>
      </w:r>
      <w:r w:rsidR="00146994" w:rsidRPr="000142AA">
        <w:rPr>
          <w:rFonts w:hint="eastAsia"/>
          <w:color w:val="7030A0"/>
          <w:sz w:val="24"/>
        </w:rPr>
        <w:t>该步骤可以有</w:t>
      </w:r>
      <w:r w:rsidR="00146994" w:rsidRPr="000142AA">
        <w:rPr>
          <w:rFonts w:hint="eastAsia"/>
          <w:color w:val="7030A0"/>
          <w:sz w:val="24"/>
        </w:rPr>
        <w:t>2</w:t>
      </w:r>
      <w:r w:rsidR="00146994" w:rsidRPr="000142AA">
        <w:rPr>
          <w:rFonts w:hint="eastAsia"/>
          <w:color w:val="7030A0"/>
          <w:sz w:val="24"/>
        </w:rPr>
        <w:t>种分析方法和建模结果。</w:t>
      </w:r>
      <w:r w:rsidR="00146994" w:rsidRPr="00232433">
        <w:rPr>
          <w:rFonts w:hint="eastAsia"/>
          <w:color w:val="C00000"/>
          <w:sz w:val="24"/>
        </w:rPr>
        <w:t>可以选择任何一种方法</w:t>
      </w:r>
      <w:r w:rsidR="00F503C5" w:rsidRPr="00232433">
        <w:rPr>
          <w:rFonts w:hint="eastAsia"/>
          <w:color w:val="C00000"/>
          <w:sz w:val="24"/>
        </w:rPr>
        <w:t>。</w:t>
      </w:r>
      <w:r w:rsidR="00913DB4">
        <w:rPr>
          <w:rFonts w:hint="eastAsia"/>
          <w:color w:val="C00000"/>
          <w:sz w:val="24"/>
        </w:rPr>
        <w:t>该分析过程可以借鉴</w:t>
      </w:r>
      <w:r w:rsidR="00913DB4">
        <w:rPr>
          <w:rFonts w:hint="eastAsia"/>
          <w:color w:val="C00000"/>
          <w:sz w:val="24"/>
        </w:rPr>
        <w:t>2</w:t>
      </w:r>
      <w:r w:rsidR="00913DB4">
        <w:rPr>
          <w:color w:val="C00000"/>
          <w:sz w:val="24"/>
        </w:rPr>
        <w:t>023</w:t>
      </w:r>
      <w:r w:rsidR="00913DB4">
        <w:rPr>
          <w:rFonts w:hint="eastAsia"/>
          <w:color w:val="C00000"/>
          <w:sz w:val="24"/>
        </w:rPr>
        <w:t>年春季学期的《系统分析与设计》课程大作业报告。</w:t>
      </w:r>
    </w:p>
    <w:p w14:paraId="03DB3E89" w14:textId="77777777" w:rsidR="00BB6A3F" w:rsidRPr="000142AA" w:rsidRDefault="008B2E4A" w:rsidP="009413FF">
      <w:pPr>
        <w:adjustRightInd w:val="0"/>
        <w:snapToGrid w:val="0"/>
        <w:spacing w:line="300" w:lineRule="auto"/>
        <w:ind w:firstLineChars="200" w:firstLine="482"/>
        <w:rPr>
          <w:color w:val="7030A0"/>
          <w:sz w:val="24"/>
        </w:rPr>
      </w:pPr>
      <w:r w:rsidRPr="000142AA">
        <w:rPr>
          <w:rFonts w:hint="eastAsia"/>
          <w:b/>
          <w:color w:val="7030A0"/>
          <w:sz w:val="24"/>
        </w:rPr>
        <w:t>方法</w:t>
      </w:r>
      <w:r w:rsidRPr="000142AA">
        <w:rPr>
          <w:rFonts w:hint="eastAsia"/>
          <w:b/>
          <w:color w:val="7030A0"/>
          <w:sz w:val="24"/>
        </w:rPr>
        <w:t>1</w:t>
      </w:r>
      <w:r w:rsidRPr="000142AA">
        <w:rPr>
          <w:rFonts w:hint="eastAsia"/>
          <w:b/>
          <w:color w:val="7030A0"/>
          <w:sz w:val="24"/>
        </w:rPr>
        <w:t>：</w:t>
      </w:r>
      <w:r w:rsidR="009413FF" w:rsidRPr="000142AA">
        <w:rPr>
          <w:rFonts w:hint="eastAsia"/>
          <w:color w:val="7030A0"/>
          <w:sz w:val="24"/>
        </w:rPr>
        <w:t>采用</w:t>
      </w:r>
      <w:r w:rsidRPr="000142AA">
        <w:rPr>
          <w:rFonts w:hint="eastAsia"/>
          <w:color w:val="7030A0"/>
          <w:sz w:val="24"/>
        </w:rPr>
        <w:t>传统方法</w:t>
      </w:r>
      <w:r w:rsidR="009413FF" w:rsidRPr="000142AA">
        <w:rPr>
          <w:rFonts w:hint="eastAsia"/>
          <w:color w:val="7030A0"/>
          <w:sz w:val="24"/>
        </w:rPr>
        <w:t>，</w:t>
      </w:r>
      <w:r w:rsidR="00E85BD4" w:rsidRPr="000142AA">
        <w:rPr>
          <w:rFonts w:hint="eastAsia"/>
          <w:color w:val="7030A0"/>
          <w:sz w:val="24"/>
        </w:rPr>
        <w:t>进行过程和数据流分析</w:t>
      </w:r>
      <w:r w:rsidR="006C6880" w:rsidRPr="000142AA">
        <w:rPr>
          <w:rFonts w:hint="eastAsia"/>
          <w:color w:val="7030A0"/>
          <w:sz w:val="24"/>
        </w:rPr>
        <w:t>（对应数据流图即</w:t>
      </w:r>
      <w:r w:rsidR="006C6880" w:rsidRPr="000142AA">
        <w:rPr>
          <w:rFonts w:hint="eastAsia"/>
          <w:color w:val="7030A0"/>
          <w:sz w:val="24"/>
        </w:rPr>
        <w:t>D</w:t>
      </w:r>
      <w:r w:rsidRPr="000142AA">
        <w:rPr>
          <w:rFonts w:hint="eastAsia"/>
          <w:color w:val="7030A0"/>
          <w:sz w:val="24"/>
        </w:rPr>
        <w:t>FD</w:t>
      </w:r>
      <w:r w:rsidR="006C6880" w:rsidRPr="000142AA">
        <w:rPr>
          <w:rFonts w:hint="eastAsia"/>
          <w:color w:val="7030A0"/>
          <w:sz w:val="24"/>
        </w:rPr>
        <w:t>模型）进行</w:t>
      </w:r>
      <w:r w:rsidR="003424BB" w:rsidRPr="000142AA">
        <w:rPr>
          <w:rFonts w:hint="eastAsia"/>
          <w:color w:val="7030A0"/>
          <w:sz w:val="24"/>
        </w:rPr>
        <w:t>业务过程分析，产生</w:t>
      </w:r>
      <w:r w:rsidR="00BB6A3F" w:rsidRPr="000142AA">
        <w:rPr>
          <w:rFonts w:hint="eastAsia"/>
          <w:color w:val="7030A0"/>
          <w:sz w:val="24"/>
        </w:rPr>
        <w:t>顶层</w:t>
      </w:r>
      <w:r w:rsidR="00BB6A3F" w:rsidRPr="000142AA">
        <w:rPr>
          <w:rFonts w:hint="eastAsia"/>
          <w:color w:val="7030A0"/>
          <w:sz w:val="24"/>
        </w:rPr>
        <w:t>DFD</w:t>
      </w:r>
      <w:r w:rsidR="00BB6A3F" w:rsidRPr="000142AA">
        <w:rPr>
          <w:rFonts w:hint="eastAsia"/>
          <w:color w:val="7030A0"/>
          <w:sz w:val="24"/>
        </w:rPr>
        <w:t>模型图，然后再精化，给出详细</w:t>
      </w:r>
      <w:r w:rsidR="00BB6A3F" w:rsidRPr="000142AA">
        <w:rPr>
          <w:rFonts w:hint="eastAsia"/>
          <w:color w:val="7030A0"/>
          <w:sz w:val="24"/>
        </w:rPr>
        <w:t>DFD</w:t>
      </w:r>
      <w:r w:rsidR="00BB6A3F" w:rsidRPr="000142AA">
        <w:rPr>
          <w:rFonts w:hint="eastAsia"/>
          <w:color w:val="7030A0"/>
          <w:sz w:val="24"/>
        </w:rPr>
        <w:t>模型图。</w:t>
      </w:r>
    </w:p>
    <w:p w14:paraId="0CFABF73" w14:textId="77777777" w:rsidR="00EB4850" w:rsidRPr="000142AA" w:rsidRDefault="00365C98" w:rsidP="00EB4850">
      <w:pPr>
        <w:adjustRightInd w:val="0"/>
        <w:snapToGrid w:val="0"/>
        <w:spacing w:beforeLines="50" w:before="156" w:line="300" w:lineRule="auto"/>
        <w:ind w:firstLineChars="200" w:firstLine="482"/>
        <w:rPr>
          <w:b/>
          <w:color w:val="7030A0"/>
          <w:sz w:val="24"/>
        </w:rPr>
      </w:pPr>
      <w:r w:rsidRPr="000142AA">
        <w:rPr>
          <w:rFonts w:hint="eastAsia"/>
          <w:b/>
          <w:color w:val="7030A0"/>
          <w:sz w:val="24"/>
        </w:rPr>
        <w:t>（</w:t>
      </w:r>
      <w:r w:rsidR="003424BB" w:rsidRPr="000142AA">
        <w:rPr>
          <w:b/>
          <w:color w:val="7030A0"/>
          <w:sz w:val="24"/>
        </w:rPr>
        <w:t>1</w:t>
      </w:r>
      <w:r w:rsidRPr="000142AA">
        <w:rPr>
          <w:rFonts w:hint="eastAsia"/>
          <w:b/>
          <w:color w:val="7030A0"/>
          <w:sz w:val="24"/>
        </w:rPr>
        <w:t>）</w:t>
      </w:r>
      <w:r w:rsidR="000B0A12" w:rsidRPr="000142AA">
        <w:rPr>
          <w:rFonts w:hint="eastAsia"/>
          <w:b/>
          <w:color w:val="7030A0"/>
          <w:sz w:val="24"/>
        </w:rPr>
        <w:t>顶层</w:t>
      </w:r>
      <w:r w:rsidR="000B0A12" w:rsidRPr="000142AA">
        <w:rPr>
          <w:rFonts w:hint="eastAsia"/>
          <w:b/>
          <w:color w:val="7030A0"/>
          <w:sz w:val="24"/>
        </w:rPr>
        <w:t>DFD</w:t>
      </w:r>
      <w:r w:rsidR="000B0A12" w:rsidRPr="000142AA">
        <w:rPr>
          <w:rFonts w:hint="eastAsia"/>
          <w:b/>
          <w:color w:val="7030A0"/>
          <w:sz w:val="24"/>
        </w:rPr>
        <w:t>图</w:t>
      </w:r>
    </w:p>
    <w:p w14:paraId="0A8F62AA" w14:textId="77777777" w:rsidR="00457CB3" w:rsidRPr="00232433" w:rsidRDefault="00457CB3" w:rsidP="0003615E">
      <w:pPr>
        <w:adjustRightInd w:val="0"/>
        <w:snapToGrid w:val="0"/>
        <w:spacing w:line="300" w:lineRule="auto"/>
        <w:rPr>
          <w:i/>
          <w:color w:val="C00000"/>
          <w:sz w:val="24"/>
        </w:rPr>
      </w:pPr>
      <w:r w:rsidRPr="00232433">
        <w:rPr>
          <w:rFonts w:hint="eastAsia"/>
          <w:i/>
          <w:color w:val="C00000"/>
          <w:sz w:val="24"/>
        </w:rPr>
        <w:t>【</w:t>
      </w:r>
      <w:r w:rsidR="00577338" w:rsidRPr="00232433">
        <w:rPr>
          <w:rFonts w:hint="eastAsia"/>
          <w:i/>
          <w:color w:val="C00000"/>
          <w:sz w:val="24"/>
        </w:rPr>
        <w:t>插入顶层</w:t>
      </w:r>
      <w:r w:rsidR="00577338" w:rsidRPr="00232433">
        <w:rPr>
          <w:rFonts w:hint="eastAsia"/>
          <w:i/>
          <w:color w:val="C00000"/>
          <w:sz w:val="24"/>
        </w:rPr>
        <w:t>DFD</w:t>
      </w:r>
      <w:r w:rsidR="00577338" w:rsidRPr="00232433">
        <w:rPr>
          <w:rFonts w:hint="eastAsia"/>
          <w:i/>
          <w:color w:val="C00000"/>
          <w:sz w:val="24"/>
        </w:rPr>
        <w:t>图</w:t>
      </w:r>
      <w:r w:rsidR="00157258" w:rsidRPr="00232433">
        <w:rPr>
          <w:rFonts w:hint="eastAsia"/>
          <w:i/>
          <w:color w:val="C00000"/>
          <w:sz w:val="24"/>
        </w:rPr>
        <w:t>，可以手工画好后，进行拍照片</w:t>
      </w:r>
      <w:r w:rsidR="00D8005F" w:rsidRPr="00232433">
        <w:rPr>
          <w:rFonts w:hint="eastAsia"/>
          <w:i/>
          <w:color w:val="C00000"/>
          <w:sz w:val="24"/>
        </w:rPr>
        <w:t>并</w:t>
      </w:r>
      <w:r w:rsidR="00347886" w:rsidRPr="00232433">
        <w:rPr>
          <w:rFonts w:hint="eastAsia"/>
          <w:i/>
          <w:color w:val="C00000"/>
          <w:sz w:val="24"/>
        </w:rPr>
        <w:t>粘贴</w:t>
      </w:r>
      <w:r w:rsidR="00E35647" w:rsidRPr="00232433">
        <w:rPr>
          <w:rFonts w:hint="eastAsia"/>
          <w:i/>
          <w:color w:val="C00000"/>
          <w:sz w:val="24"/>
        </w:rPr>
        <w:t>到</w:t>
      </w:r>
      <w:r w:rsidR="00347886" w:rsidRPr="00232433">
        <w:rPr>
          <w:rFonts w:hint="eastAsia"/>
          <w:i/>
          <w:color w:val="C00000"/>
          <w:sz w:val="24"/>
        </w:rPr>
        <w:t>此处</w:t>
      </w:r>
      <w:r w:rsidRPr="00232433">
        <w:rPr>
          <w:rFonts w:hint="eastAsia"/>
          <w:i/>
          <w:color w:val="C00000"/>
          <w:sz w:val="24"/>
        </w:rPr>
        <w:t>】</w:t>
      </w:r>
    </w:p>
    <w:p w14:paraId="39C8DCF7" w14:textId="77777777" w:rsidR="00763C88" w:rsidRPr="00232433" w:rsidRDefault="00763C88" w:rsidP="0003615E">
      <w:pPr>
        <w:adjustRightInd w:val="0"/>
        <w:snapToGrid w:val="0"/>
        <w:spacing w:line="300" w:lineRule="auto"/>
        <w:rPr>
          <w:i/>
          <w:color w:val="C00000"/>
          <w:sz w:val="24"/>
        </w:rPr>
      </w:pPr>
      <w:r w:rsidRPr="00232433">
        <w:rPr>
          <w:rFonts w:hint="eastAsia"/>
          <w:i/>
          <w:color w:val="C00000"/>
          <w:sz w:val="24"/>
        </w:rPr>
        <w:t>【强烈建议</w:t>
      </w:r>
      <w:r w:rsidR="00232433">
        <w:rPr>
          <w:rFonts w:hint="eastAsia"/>
          <w:i/>
          <w:color w:val="C00000"/>
          <w:sz w:val="24"/>
        </w:rPr>
        <w:t>：</w:t>
      </w:r>
      <w:r w:rsidR="008D234A" w:rsidRPr="00232433">
        <w:rPr>
          <w:rFonts w:hint="eastAsia"/>
          <w:i/>
          <w:color w:val="C00000"/>
          <w:sz w:val="24"/>
        </w:rPr>
        <w:t>使用</w:t>
      </w:r>
      <w:r w:rsidR="008D234A" w:rsidRPr="00232433">
        <w:rPr>
          <w:rFonts w:hint="eastAsia"/>
          <w:i/>
          <w:color w:val="C00000"/>
          <w:sz w:val="24"/>
        </w:rPr>
        <w:t>DFD</w:t>
      </w:r>
      <w:r w:rsidR="008D234A" w:rsidRPr="00232433">
        <w:rPr>
          <w:rFonts w:hint="eastAsia"/>
          <w:i/>
          <w:color w:val="C00000"/>
          <w:sz w:val="24"/>
        </w:rPr>
        <w:t>工具软件</w:t>
      </w:r>
      <w:r w:rsidR="006C6880" w:rsidRPr="00232433">
        <w:rPr>
          <w:rFonts w:hint="eastAsia"/>
          <w:i/>
          <w:color w:val="C00000"/>
          <w:sz w:val="24"/>
        </w:rPr>
        <w:t>（比如</w:t>
      </w:r>
      <w:r w:rsidR="006C6880" w:rsidRPr="00232433">
        <w:rPr>
          <w:rFonts w:hint="eastAsia"/>
          <w:i/>
          <w:color w:val="C00000"/>
          <w:sz w:val="24"/>
        </w:rPr>
        <w:t>Microsoft</w:t>
      </w:r>
      <w:r w:rsidR="006C6880" w:rsidRPr="00232433">
        <w:rPr>
          <w:i/>
          <w:color w:val="C00000"/>
          <w:sz w:val="24"/>
        </w:rPr>
        <w:t xml:space="preserve"> </w:t>
      </w:r>
      <w:r w:rsidR="006C6880" w:rsidRPr="00232433">
        <w:rPr>
          <w:rFonts w:hint="eastAsia"/>
          <w:i/>
          <w:color w:val="C00000"/>
          <w:sz w:val="24"/>
        </w:rPr>
        <w:t>Visio</w:t>
      </w:r>
      <w:r w:rsidR="006C6880" w:rsidRPr="00232433">
        <w:rPr>
          <w:rFonts w:hint="eastAsia"/>
          <w:i/>
          <w:color w:val="C00000"/>
          <w:sz w:val="24"/>
        </w:rPr>
        <w:t>）</w:t>
      </w:r>
      <w:r w:rsidR="00CA2295" w:rsidRPr="00232433">
        <w:rPr>
          <w:rFonts w:hint="eastAsia"/>
          <w:i/>
          <w:color w:val="C00000"/>
          <w:sz w:val="24"/>
        </w:rPr>
        <w:t>生成</w:t>
      </w:r>
      <w:r w:rsidR="0066546F" w:rsidRPr="00232433">
        <w:rPr>
          <w:rFonts w:hint="eastAsia"/>
          <w:i/>
          <w:color w:val="C00000"/>
          <w:sz w:val="24"/>
        </w:rPr>
        <w:t>DFD</w:t>
      </w:r>
      <w:r w:rsidR="00CA2295" w:rsidRPr="00232433">
        <w:rPr>
          <w:rFonts w:hint="eastAsia"/>
          <w:i/>
          <w:color w:val="C00000"/>
          <w:sz w:val="24"/>
        </w:rPr>
        <w:t>模型</w:t>
      </w:r>
      <w:r w:rsidR="00232433" w:rsidRPr="00232433">
        <w:rPr>
          <w:rFonts w:hint="eastAsia"/>
          <w:i/>
          <w:color w:val="C00000"/>
          <w:sz w:val="24"/>
        </w:rPr>
        <w:t>】</w:t>
      </w:r>
    </w:p>
    <w:p w14:paraId="69D1B4F6" w14:textId="77777777" w:rsidR="00B13701" w:rsidRPr="000142AA" w:rsidRDefault="00B13701" w:rsidP="00FC15C1">
      <w:pPr>
        <w:adjustRightInd w:val="0"/>
        <w:snapToGrid w:val="0"/>
        <w:spacing w:beforeLines="50" w:before="156" w:line="300" w:lineRule="auto"/>
        <w:ind w:firstLineChars="200" w:firstLine="482"/>
        <w:rPr>
          <w:b/>
          <w:color w:val="7030A0"/>
          <w:sz w:val="24"/>
        </w:rPr>
      </w:pPr>
      <w:r w:rsidRPr="000142AA">
        <w:rPr>
          <w:rFonts w:hint="eastAsia"/>
          <w:b/>
          <w:color w:val="7030A0"/>
          <w:sz w:val="24"/>
        </w:rPr>
        <w:lastRenderedPageBreak/>
        <w:t>（</w:t>
      </w:r>
      <w:r w:rsidR="00CA2295" w:rsidRPr="000142AA">
        <w:rPr>
          <w:b/>
          <w:color w:val="7030A0"/>
          <w:sz w:val="24"/>
        </w:rPr>
        <w:t>2</w:t>
      </w:r>
      <w:r w:rsidRPr="000142AA">
        <w:rPr>
          <w:rFonts w:hint="eastAsia"/>
          <w:b/>
          <w:color w:val="7030A0"/>
          <w:sz w:val="24"/>
        </w:rPr>
        <w:t>）</w:t>
      </w:r>
      <w:r w:rsidR="00D24906" w:rsidRPr="000142AA">
        <w:rPr>
          <w:rFonts w:hint="eastAsia"/>
          <w:b/>
          <w:color w:val="7030A0"/>
          <w:sz w:val="24"/>
        </w:rPr>
        <w:t>对顶层</w:t>
      </w:r>
      <w:r w:rsidR="00D24906" w:rsidRPr="000142AA">
        <w:rPr>
          <w:rFonts w:hint="eastAsia"/>
          <w:b/>
          <w:color w:val="7030A0"/>
          <w:sz w:val="24"/>
        </w:rPr>
        <w:t>DFD</w:t>
      </w:r>
      <w:r w:rsidR="00D24906" w:rsidRPr="000142AA">
        <w:rPr>
          <w:rFonts w:hint="eastAsia"/>
          <w:b/>
          <w:color w:val="7030A0"/>
          <w:sz w:val="24"/>
        </w:rPr>
        <w:t>进行细化，</w:t>
      </w:r>
      <w:r w:rsidR="00337B5C" w:rsidRPr="000142AA">
        <w:rPr>
          <w:rFonts w:hint="eastAsia"/>
          <w:b/>
          <w:color w:val="7030A0"/>
          <w:sz w:val="24"/>
        </w:rPr>
        <w:t>针对增量</w:t>
      </w:r>
      <w:r w:rsidR="00337B5C" w:rsidRPr="000142AA">
        <w:rPr>
          <w:rFonts w:hint="eastAsia"/>
          <w:b/>
          <w:color w:val="7030A0"/>
          <w:sz w:val="24"/>
        </w:rPr>
        <w:t>1</w:t>
      </w:r>
      <w:r w:rsidR="00337B5C" w:rsidRPr="000142AA">
        <w:rPr>
          <w:rFonts w:hint="eastAsia"/>
          <w:b/>
          <w:color w:val="7030A0"/>
          <w:sz w:val="24"/>
        </w:rPr>
        <w:t>（基本系统）</w:t>
      </w:r>
      <w:r w:rsidR="00D24906" w:rsidRPr="000142AA">
        <w:rPr>
          <w:rFonts w:hint="eastAsia"/>
          <w:b/>
          <w:color w:val="7030A0"/>
          <w:sz w:val="24"/>
        </w:rPr>
        <w:t>产生</w:t>
      </w:r>
      <w:r w:rsidR="00CA2295" w:rsidRPr="000142AA">
        <w:rPr>
          <w:rFonts w:hint="eastAsia"/>
          <w:b/>
          <w:color w:val="7030A0"/>
          <w:sz w:val="24"/>
        </w:rPr>
        <w:t>1</w:t>
      </w:r>
      <w:r w:rsidR="00CA2295" w:rsidRPr="000142AA">
        <w:rPr>
          <w:rFonts w:hint="eastAsia"/>
          <w:b/>
          <w:color w:val="7030A0"/>
          <w:sz w:val="24"/>
        </w:rPr>
        <w:t>个或多个</w:t>
      </w:r>
      <w:r w:rsidR="0086557A" w:rsidRPr="000142AA">
        <w:rPr>
          <w:rFonts w:hint="eastAsia"/>
          <w:b/>
          <w:color w:val="7030A0"/>
          <w:sz w:val="24"/>
        </w:rPr>
        <w:t>DFD</w:t>
      </w:r>
      <w:r w:rsidR="0086557A" w:rsidRPr="000142AA">
        <w:rPr>
          <w:rFonts w:hint="eastAsia"/>
          <w:b/>
          <w:color w:val="7030A0"/>
          <w:sz w:val="24"/>
        </w:rPr>
        <w:t>模型图</w:t>
      </w:r>
    </w:p>
    <w:p w14:paraId="2D183B47" w14:textId="77777777" w:rsidR="00FC15C1" w:rsidRPr="00232433" w:rsidRDefault="00FC15C1" w:rsidP="00FC15C1">
      <w:pPr>
        <w:adjustRightInd w:val="0"/>
        <w:snapToGrid w:val="0"/>
        <w:spacing w:line="300" w:lineRule="auto"/>
        <w:rPr>
          <w:i/>
          <w:color w:val="C00000"/>
          <w:sz w:val="24"/>
        </w:rPr>
      </w:pPr>
      <w:r w:rsidRPr="00232433">
        <w:rPr>
          <w:rFonts w:hint="eastAsia"/>
          <w:i/>
          <w:color w:val="C00000"/>
          <w:sz w:val="24"/>
        </w:rPr>
        <w:t>【插入细化后的</w:t>
      </w:r>
      <w:r w:rsidRPr="00232433">
        <w:rPr>
          <w:rFonts w:hint="eastAsia"/>
          <w:i/>
          <w:color w:val="C00000"/>
          <w:sz w:val="24"/>
        </w:rPr>
        <w:t>DFD</w:t>
      </w:r>
      <w:r w:rsidRPr="00232433">
        <w:rPr>
          <w:rFonts w:hint="eastAsia"/>
          <w:i/>
          <w:color w:val="C00000"/>
          <w:sz w:val="24"/>
        </w:rPr>
        <w:t>图，可以手工画好后，进行拍照片并粘贴到此处】</w:t>
      </w:r>
    </w:p>
    <w:p w14:paraId="15A6DA94" w14:textId="77777777" w:rsidR="00FC15C1" w:rsidRPr="00232433" w:rsidRDefault="00FC15C1" w:rsidP="00FC15C1">
      <w:pPr>
        <w:adjustRightInd w:val="0"/>
        <w:snapToGrid w:val="0"/>
        <w:spacing w:line="300" w:lineRule="auto"/>
        <w:rPr>
          <w:i/>
          <w:color w:val="C00000"/>
          <w:sz w:val="24"/>
        </w:rPr>
      </w:pPr>
      <w:r w:rsidRPr="00232433">
        <w:rPr>
          <w:rFonts w:hint="eastAsia"/>
          <w:i/>
          <w:color w:val="C00000"/>
          <w:sz w:val="24"/>
        </w:rPr>
        <w:t>【强烈建议</w:t>
      </w:r>
      <w:r w:rsidR="00232433">
        <w:rPr>
          <w:rFonts w:hint="eastAsia"/>
          <w:i/>
          <w:color w:val="C00000"/>
          <w:sz w:val="24"/>
        </w:rPr>
        <w:t>：</w:t>
      </w:r>
      <w:r w:rsidRPr="00232433">
        <w:rPr>
          <w:rFonts w:hint="eastAsia"/>
          <w:i/>
          <w:color w:val="C00000"/>
          <w:sz w:val="24"/>
        </w:rPr>
        <w:t>使用</w:t>
      </w:r>
      <w:r w:rsidRPr="00232433">
        <w:rPr>
          <w:rFonts w:hint="eastAsia"/>
          <w:i/>
          <w:color w:val="C00000"/>
          <w:sz w:val="24"/>
        </w:rPr>
        <w:t>DFD</w:t>
      </w:r>
      <w:r w:rsidRPr="00232433">
        <w:rPr>
          <w:rFonts w:hint="eastAsia"/>
          <w:i/>
          <w:color w:val="C00000"/>
          <w:sz w:val="24"/>
        </w:rPr>
        <w:t>工具软件（比如</w:t>
      </w:r>
      <w:r w:rsidRPr="00232433">
        <w:rPr>
          <w:rFonts w:hint="eastAsia"/>
          <w:i/>
          <w:color w:val="C00000"/>
          <w:sz w:val="24"/>
        </w:rPr>
        <w:t>Microsoft</w:t>
      </w:r>
      <w:r w:rsidRPr="00232433">
        <w:rPr>
          <w:i/>
          <w:color w:val="C00000"/>
          <w:sz w:val="24"/>
        </w:rPr>
        <w:t xml:space="preserve"> </w:t>
      </w:r>
      <w:r w:rsidRPr="00232433">
        <w:rPr>
          <w:rFonts w:hint="eastAsia"/>
          <w:i/>
          <w:color w:val="C00000"/>
          <w:sz w:val="24"/>
        </w:rPr>
        <w:t>Visio</w:t>
      </w:r>
      <w:r w:rsidRPr="00232433">
        <w:rPr>
          <w:rFonts w:hint="eastAsia"/>
          <w:i/>
          <w:color w:val="C00000"/>
          <w:sz w:val="24"/>
        </w:rPr>
        <w:t>）生成</w:t>
      </w:r>
      <w:r w:rsidRPr="00232433">
        <w:rPr>
          <w:rFonts w:hint="eastAsia"/>
          <w:i/>
          <w:color w:val="C00000"/>
          <w:sz w:val="24"/>
        </w:rPr>
        <w:t>DFD</w:t>
      </w:r>
      <w:r w:rsidR="00232433">
        <w:rPr>
          <w:rFonts w:hint="eastAsia"/>
          <w:i/>
          <w:color w:val="C00000"/>
          <w:sz w:val="24"/>
        </w:rPr>
        <w:t>模型</w:t>
      </w:r>
      <w:r w:rsidR="00232433" w:rsidRPr="00232433">
        <w:rPr>
          <w:rFonts w:hint="eastAsia"/>
          <w:i/>
          <w:color w:val="C00000"/>
          <w:sz w:val="24"/>
        </w:rPr>
        <w:t>】</w:t>
      </w:r>
    </w:p>
    <w:p w14:paraId="3D1C13B1" w14:textId="77777777" w:rsidR="00337B5C" w:rsidRPr="000142AA" w:rsidRDefault="00337B5C" w:rsidP="00337B5C">
      <w:pPr>
        <w:adjustRightInd w:val="0"/>
        <w:snapToGrid w:val="0"/>
        <w:spacing w:beforeLines="50" w:before="156" w:line="300" w:lineRule="auto"/>
        <w:ind w:firstLineChars="200" w:firstLine="482"/>
        <w:rPr>
          <w:b/>
          <w:color w:val="7030A0"/>
          <w:sz w:val="24"/>
        </w:rPr>
      </w:pPr>
      <w:r w:rsidRPr="000142AA">
        <w:rPr>
          <w:rFonts w:hint="eastAsia"/>
          <w:b/>
          <w:color w:val="7030A0"/>
          <w:sz w:val="24"/>
        </w:rPr>
        <w:t>（</w:t>
      </w:r>
      <w:r w:rsidRPr="000142AA">
        <w:rPr>
          <w:b/>
          <w:color w:val="7030A0"/>
          <w:sz w:val="24"/>
        </w:rPr>
        <w:t>3</w:t>
      </w:r>
      <w:r w:rsidRPr="000142AA">
        <w:rPr>
          <w:rFonts w:hint="eastAsia"/>
          <w:b/>
          <w:color w:val="7030A0"/>
          <w:sz w:val="24"/>
        </w:rPr>
        <w:t>）对顶层</w:t>
      </w:r>
      <w:r w:rsidRPr="000142AA">
        <w:rPr>
          <w:rFonts w:hint="eastAsia"/>
          <w:b/>
          <w:color w:val="7030A0"/>
          <w:sz w:val="24"/>
        </w:rPr>
        <w:t>DFD</w:t>
      </w:r>
      <w:r w:rsidRPr="000142AA">
        <w:rPr>
          <w:rFonts w:hint="eastAsia"/>
          <w:b/>
          <w:color w:val="7030A0"/>
          <w:sz w:val="24"/>
        </w:rPr>
        <w:t>进行细化，针对增量</w:t>
      </w:r>
      <w:r w:rsidRPr="000142AA">
        <w:rPr>
          <w:b/>
          <w:color w:val="7030A0"/>
          <w:sz w:val="24"/>
        </w:rPr>
        <w:t>2</w:t>
      </w:r>
      <w:r w:rsidRPr="000142AA">
        <w:rPr>
          <w:rFonts w:hint="eastAsia"/>
          <w:b/>
          <w:color w:val="7030A0"/>
          <w:sz w:val="24"/>
        </w:rPr>
        <w:t>（扩展增量）产生</w:t>
      </w:r>
      <w:r w:rsidRPr="000142AA">
        <w:rPr>
          <w:rFonts w:hint="eastAsia"/>
          <w:b/>
          <w:color w:val="7030A0"/>
          <w:sz w:val="24"/>
        </w:rPr>
        <w:t>1</w:t>
      </w:r>
      <w:r w:rsidRPr="000142AA">
        <w:rPr>
          <w:rFonts w:hint="eastAsia"/>
          <w:b/>
          <w:color w:val="7030A0"/>
          <w:sz w:val="24"/>
        </w:rPr>
        <w:t>个或多个</w:t>
      </w:r>
      <w:r w:rsidRPr="000142AA">
        <w:rPr>
          <w:rFonts w:hint="eastAsia"/>
          <w:b/>
          <w:color w:val="7030A0"/>
          <w:sz w:val="24"/>
        </w:rPr>
        <w:t>DFD</w:t>
      </w:r>
      <w:r w:rsidRPr="000142AA">
        <w:rPr>
          <w:rFonts w:hint="eastAsia"/>
          <w:b/>
          <w:color w:val="7030A0"/>
          <w:sz w:val="24"/>
        </w:rPr>
        <w:t>模型图</w:t>
      </w:r>
    </w:p>
    <w:p w14:paraId="792C426B"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【插入细化后的</w:t>
      </w:r>
      <w:r w:rsidRPr="00232433">
        <w:rPr>
          <w:rFonts w:hint="eastAsia"/>
          <w:i/>
          <w:color w:val="C00000"/>
          <w:sz w:val="24"/>
        </w:rPr>
        <w:t>DFD</w:t>
      </w:r>
      <w:r w:rsidRPr="00232433">
        <w:rPr>
          <w:rFonts w:hint="eastAsia"/>
          <w:i/>
          <w:color w:val="C00000"/>
          <w:sz w:val="24"/>
        </w:rPr>
        <w:t>图，可以手工画好后，进行拍照片并粘贴到此处】</w:t>
      </w:r>
    </w:p>
    <w:p w14:paraId="31FCE9E6"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w:t>
      </w:r>
      <w:r w:rsidRPr="00232433">
        <w:rPr>
          <w:rFonts w:hint="eastAsia"/>
          <w:i/>
          <w:color w:val="C00000"/>
          <w:sz w:val="24"/>
        </w:rPr>
        <w:t>DFD</w:t>
      </w:r>
      <w:r w:rsidRPr="00232433">
        <w:rPr>
          <w:rFonts w:hint="eastAsia"/>
          <w:i/>
          <w:color w:val="C00000"/>
          <w:sz w:val="24"/>
        </w:rPr>
        <w:t>工具软件（比如</w:t>
      </w:r>
      <w:r w:rsidRPr="00232433">
        <w:rPr>
          <w:rFonts w:hint="eastAsia"/>
          <w:i/>
          <w:color w:val="C00000"/>
          <w:sz w:val="24"/>
        </w:rPr>
        <w:t>Microsoft</w:t>
      </w:r>
      <w:r w:rsidRPr="00232433">
        <w:rPr>
          <w:i/>
          <w:color w:val="C00000"/>
          <w:sz w:val="24"/>
        </w:rPr>
        <w:t xml:space="preserve"> </w:t>
      </w:r>
      <w:r w:rsidRPr="00232433">
        <w:rPr>
          <w:rFonts w:hint="eastAsia"/>
          <w:i/>
          <w:color w:val="C00000"/>
          <w:sz w:val="24"/>
        </w:rPr>
        <w:t>Visio</w:t>
      </w:r>
      <w:r w:rsidRPr="00232433">
        <w:rPr>
          <w:rFonts w:hint="eastAsia"/>
          <w:i/>
          <w:color w:val="C00000"/>
          <w:sz w:val="24"/>
        </w:rPr>
        <w:t>）生成</w:t>
      </w:r>
      <w:r w:rsidRPr="00232433">
        <w:rPr>
          <w:rFonts w:hint="eastAsia"/>
          <w:i/>
          <w:color w:val="C00000"/>
          <w:sz w:val="24"/>
        </w:rPr>
        <w:t>DFD</w:t>
      </w:r>
      <w:r>
        <w:rPr>
          <w:rFonts w:hint="eastAsia"/>
          <w:i/>
          <w:color w:val="C00000"/>
          <w:sz w:val="24"/>
        </w:rPr>
        <w:t>模型</w:t>
      </w:r>
      <w:r w:rsidRPr="00232433">
        <w:rPr>
          <w:rFonts w:hint="eastAsia"/>
          <w:i/>
          <w:color w:val="C00000"/>
          <w:sz w:val="24"/>
        </w:rPr>
        <w:t>】</w:t>
      </w:r>
    </w:p>
    <w:p w14:paraId="4EA5ED1A" w14:textId="77777777" w:rsidR="00B13701" w:rsidRPr="001F755A" w:rsidRDefault="00B13701" w:rsidP="0003615E">
      <w:pPr>
        <w:adjustRightInd w:val="0"/>
        <w:snapToGrid w:val="0"/>
        <w:spacing w:line="300" w:lineRule="auto"/>
        <w:rPr>
          <w:color w:val="FF0000"/>
          <w:sz w:val="24"/>
        </w:rPr>
      </w:pPr>
    </w:p>
    <w:p w14:paraId="4E85E266" w14:textId="77777777" w:rsidR="009A6A2B" w:rsidRPr="000142AA" w:rsidRDefault="009A6A2B" w:rsidP="009A6A2B">
      <w:pPr>
        <w:adjustRightInd w:val="0"/>
        <w:snapToGrid w:val="0"/>
        <w:spacing w:line="300" w:lineRule="auto"/>
        <w:ind w:firstLineChars="200" w:firstLine="482"/>
        <w:rPr>
          <w:color w:val="7030A0"/>
          <w:sz w:val="24"/>
        </w:rPr>
      </w:pPr>
      <w:r w:rsidRPr="000142AA">
        <w:rPr>
          <w:rFonts w:hint="eastAsia"/>
          <w:b/>
          <w:color w:val="7030A0"/>
          <w:sz w:val="24"/>
        </w:rPr>
        <w:t>方法</w:t>
      </w:r>
      <w:r w:rsidR="00476616" w:rsidRPr="000142AA">
        <w:rPr>
          <w:b/>
          <w:color w:val="7030A0"/>
          <w:sz w:val="24"/>
        </w:rPr>
        <w:t>2</w:t>
      </w:r>
      <w:r w:rsidRPr="000142AA">
        <w:rPr>
          <w:rFonts w:hint="eastAsia"/>
          <w:b/>
          <w:color w:val="7030A0"/>
          <w:sz w:val="24"/>
        </w:rPr>
        <w:t>：</w:t>
      </w:r>
      <w:r w:rsidRPr="000142AA">
        <w:rPr>
          <w:rFonts w:hint="eastAsia"/>
          <w:color w:val="7030A0"/>
          <w:sz w:val="24"/>
        </w:rPr>
        <w:t>采用</w:t>
      </w:r>
      <w:r w:rsidR="00476616" w:rsidRPr="000142AA">
        <w:rPr>
          <w:rFonts w:hint="eastAsia"/>
          <w:color w:val="7030A0"/>
          <w:sz w:val="24"/>
        </w:rPr>
        <w:t>基于</w:t>
      </w:r>
      <w:r w:rsidR="00476616" w:rsidRPr="000142AA">
        <w:rPr>
          <w:rFonts w:hint="eastAsia"/>
          <w:color w:val="7030A0"/>
          <w:sz w:val="24"/>
        </w:rPr>
        <w:t>UML</w:t>
      </w:r>
      <w:r w:rsidR="00E77ABD" w:rsidRPr="000142AA">
        <w:rPr>
          <w:rFonts w:hint="eastAsia"/>
          <w:color w:val="7030A0"/>
          <w:sz w:val="24"/>
        </w:rPr>
        <w:t>的</w:t>
      </w:r>
      <w:r w:rsidR="003C4B49" w:rsidRPr="000142AA">
        <w:rPr>
          <w:rFonts w:hint="eastAsia"/>
          <w:color w:val="7030A0"/>
          <w:sz w:val="24"/>
        </w:rPr>
        <w:t>OO</w:t>
      </w:r>
      <w:r w:rsidRPr="000142AA">
        <w:rPr>
          <w:rFonts w:hint="eastAsia"/>
          <w:color w:val="7030A0"/>
          <w:sz w:val="24"/>
        </w:rPr>
        <w:t>方法，进行</w:t>
      </w:r>
      <w:r w:rsidR="003C4B49" w:rsidRPr="000142AA">
        <w:rPr>
          <w:rFonts w:hint="eastAsia"/>
          <w:color w:val="7030A0"/>
          <w:sz w:val="24"/>
        </w:rPr>
        <w:t>业务用例分析和系统用例分析，产生完整的系统用例图</w:t>
      </w:r>
      <w:r w:rsidRPr="000142AA">
        <w:rPr>
          <w:rFonts w:hint="eastAsia"/>
          <w:color w:val="7030A0"/>
          <w:sz w:val="24"/>
        </w:rPr>
        <w:t>。</w:t>
      </w:r>
    </w:p>
    <w:p w14:paraId="014B48BD" w14:textId="77777777" w:rsidR="00337B5C" w:rsidRPr="000142AA" w:rsidRDefault="00337B5C" w:rsidP="00337B5C">
      <w:pPr>
        <w:adjustRightInd w:val="0"/>
        <w:snapToGrid w:val="0"/>
        <w:spacing w:beforeLines="50" w:before="156" w:line="300" w:lineRule="auto"/>
        <w:ind w:firstLineChars="200" w:firstLine="482"/>
        <w:rPr>
          <w:b/>
          <w:color w:val="7030A0"/>
          <w:sz w:val="24"/>
        </w:rPr>
      </w:pPr>
      <w:r w:rsidRPr="000142AA">
        <w:rPr>
          <w:rFonts w:hint="eastAsia"/>
          <w:b/>
          <w:color w:val="7030A0"/>
          <w:sz w:val="24"/>
        </w:rPr>
        <w:t>（</w:t>
      </w:r>
      <w:r w:rsidRPr="000142AA">
        <w:rPr>
          <w:b/>
          <w:color w:val="7030A0"/>
          <w:sz w:val="24"/>
        </w:rPr>
        <w:t>1</w:t>
      </w:r>
      <w:r w:rsidRPr="000142AA">
        <w:rPr>
          <w:rFonts w:hint="eastAsia"/>
          <w:b/>
          <w:color w:val="7030A0"/>
          <w:sz w:val="24"/>
        </w:rPr>
        <w:t>）针对增量</w:t>
      </w:r>
      <w:r w:rsidRPr="000142AA">
        <w:rPr>
          <w:rFonts w:hint="eastAsia"/>
          <w:b/>
          <w:color w:val="7030A0"/>
          <w:sz w:val="24"/>
        </w:rPr>
        <w:t>1</w:t>
      </w:r>
      <w:r w:rsidRPr="000142AA">
        <w:rPr>
          <w:rFonts w:hint="eastAsia"/>
          <w:b/>
          <w:color w:val="7030A0"/>
          <w:sz w:val="24"/>
        </w:rPr>
        <w:t>（基本系统）的系统用例图</w:t>
      </w:r>
    </w:p>
    <w:p w14:paraId="40321A6E"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【插入系统用例图，可以手工画好后，进行拍照片并粘贴到此处】</w:t>
      </w:r>
    </w:p>
    <w:p w14:paraId="5D2CC866"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w:t>
      </w:r>
      <w:r w:rsidRPr="00232433">
        <w:rPr>
          <w:rFonts w:hint="eastAsia"/>
          <w:i/>
          <w:color w:val="C00000"/>
          <w:sz w:val="24"/>
        </w:rPr>
        <w:t>UML</w:t>
      </w:r>
      <w:r w:rsidRPr="00232433">
        <w:rPr>
          <w:rFonts w:hint="eastAsia"/>
          <w:i/>
          <w:color w:val="C00000"/>
          <w:sz w:val="24"/>
        </w:rPr>
        <w:t>工具软件（比如</w:t>
      </w:r>
      <w:proofErr w:type="spellStart"/>
      <w:r w:rsidRPr="00232433">
        <w:rPr>
          <w:rFonts w:hint="eastAsia"/>
          <w:i/>
          <w:color w:val="C00000"/>
          <w:sz w:val="24"/>
        </w:rPr>
        <w:t>StarUML</w:t>
      </w:r>
      <w:proofErr w:type="spellEnd"/>
      <w:r w:rsidRPr="00232433">
        <w:rPr>
          <w:rFonts w:hint="eastAsia"/>
          <w:i/>
          <w:color w:val="C00000"/>
          <w:sz w:val="24"/>
        </w:rPr>
        <w:t>）生成系统用例图</w:t>
      </w:r>
      <w:r>
        <w:rPr>
          <w:rFonts w:hint="eastAsia"/>
          <w:i/>
          <w:color w:val="C00000"/>
          <w:sz w:val="24"/>
        </w:rPr>
        <w:t>模型</w:t>
      </w:r>
      <w:r w:rsidRPr="00232433">
        <w:rPr>
          <w:rFonts w:hint="eastAsia"/>
          <w:i/>
          <w:color w:val="C00000"/>
          <w:sz w:val="24"/>
        </w:rPr>
        <w:t>】</w:t>
      </w:r>
    </w:p>
    <w:p w14:paraId="1A10DF94" w14:textId="77777777" w:rsidR="00337B5C" w:rsidRPr="000142AA" w:rsidRDefault="00337B5C" w:rsidP="00337B5C">
      <w:pPr>
        <w:adjustRightInd w:val="0"/>
        <w:snapToGrid w:val="0"/>
        <w:spacing w:beforeLines="50" w:before="156" w:line="300" w:lineRule="auto"/>
        <w:ind w:firstLineChars="200" w:firstLine="482"/>
        <w:rPr>
          <w:b/>
          <w:color w:val="7030A0"/>
          <w:sz w:val="24"/>
        </w:rPr>
      </w:pPr>
      <w:r w:rsidRPr="000142AA">
        <w:rPr>
          <w:rFonts w:hint="eastAsia"/>
          <w:b/>
          <w:color w:val="7030A0"/>
          <w:sz w:val="24"/>
        </w:rPr>
        <w:t>（</w:t>
      </w:r>
      <w:r w:rsidRPr="000142AA">
        <w:rPr>
          <w:b/>
          <w:color w:val="7030A0"/>
          <w:sz w:val="24"/>
        </w:rPr>
        <w:t>2</w:t>
      </w:r>
      <w:r w:rsidRPr="000142AA">
        <w:rPr>
          <w:rFonts w:hint="eastAsia"/>
          <w:b/>
          <w:color w:val="7030A0"/>
          <w:sz w:val="24"/>
        </w:rPr>
        <w:t>）针对增量</w:t>
      </w:r>
      <w:r w:rsidRPr="000142AA">
        <w:rPr>
          <w:b/>
          <w:color w:val="7030A0"/>
          <w:sz w:val="24"/>
        </w:rPr>
        <w:t>2</w:t>
      </w:r>
      <w:r w:rsidRPr="000142AA">
        <w:rPr>
          <w:rFonts w:hint="eastAsia"/>
          <w:b/>
          <w:color w:val="7030A0"/>
          <w:sz w:val="24"/>
        </w:rPr>
        <w:t>（扩展增量）的系统用例图</w:t>
      </w:r>
    </w:p>
    <w:p w14:paraId="145DE12C" w14:textId="77777777" w:rsidR="00337B5C" w:rsidRPr="00232433" w:rsidRDefault="00337B5C" w:rsidP="00337B5C">
      <w:pPr>
        <w:adjustRightInd w:val="0"/>
        <w:snapToGrid w:val="0"/>
        <w:spacing w:line="300" w:lineRule="auto"/>
        <w:rPr>
          <w:i/>
          <w:color w:val="C00000"/>
          <w:sz w:val="24"/>
        </w:rPr>
      </w:pPr>
      <w:r w:rsidRPr="00232433">
        <w:rPr>
          <w:rFonts w:hint="eastAsia"/>
          <w:i/>
          <w:color w:val="C00000"/>
          <w:sz w:val="24"/>
        </w:rPr>
        <w:t>【插入系统用例图，可以手工画好后，进行拍照片并粘贴到此处】</w:t>
      </w:r>
    </w:p>
    <w:p w14:paraId="7094157F" w14:textId="77777777" w:rsidR="008C399C" w:rsidRPr="00F074A2" w:rsidRDefault="00337B5C" w:rsidP="00F074A2">
      <w:pPr>
        <w:adjustRightInd w:val="0"/>
        <w:snapToGrid w:val="0"/>
        <w:spacing w:line="300" w:lineRule="auto"/>
        <w:rPr>
          <w:i/>
          <w:color w:val="C00000"/>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w:t>
      </w:r>
      <w:r w:rsidRPr="00232433">
        <w:rPr>
          <w:rFonts w:hint="eastAsia"/>
          <w:i/>
          <w:color w:val="C00000"/>
          <w:sz w:val="24"/>
        </w:rPr>
        <w:t>UML</w:t>
      </w:r>
      <w:r w:rsidRPr="00232433">
        <w:rPr>
          <w:rFonts w:hint="eastAsia"/>
          <w:i/>
          <w:color w:val="C00000"/>
          <w:sz w:val="24"/>
        </w:rPr>
        <w:t>工具软件（比如</w:t>
      </w:r>
      <w:proofErr w:type="spellStart"/>
      <w:r w:rsidRPr="00232433">
        <w:rPr>
          <w:rFonts w:hint="eastAsia"/>
          <w:i/>
          <w:color w:val="C00000"/>
          <w:sz w:val="24"/>
        </w:rPr>
        <w:t>StarUML</w:t>
      </w:r>
      <w:proofErr w:type="spellEnd"/>
      <w:r w:rsidRPr="00232433">
        <w:rPr>
          <w:rFonts w:hint="eastAsia"/>
          <w:i/>
          <w:color w:val="C00000"/>
          <w:sz w:val="24"/>
        </w:rPr>
        <w:t>）生成系统用例图</w:t>
      </w:r>
      <w:r>
        <w:rPr>
          <w:rFonts w:hint="eastAsia"/>
          <w:i/>
          <w:color w:val="C00000"/>
          <w:sz w:val="24"/>
        </w:rPr>
        <w:t>模型</w:t>
      </w:r>
      <w:r w:rsidRPr="00232433">
        <w:rPr>
          <w:rFonts w:hint="eastAsia"/>
          <w:i/>
          <w:color w:val="C00000"/>
          <w:sz w:val="24"/>
        </w:rPr>
        <w:t>】</w:t>
      </w:r>
    </w:p>
    <w:p w14:paraId="7C099208" w14:textId="77777777" w:rsidR="00C02C2D" w:rsidRDefault="00C02C2D" w:rsidP="00C02C2D">
      <w:pPr>
        <w:keepNext/>
        <w:keepLines/>
        <w:topLinePunct/>
        <w:adjustRightInd w:val="0"/>
        <w:snapToGrid w:val="0"/>
        <w:spacing w:before="120" w:after="120" w:line="300" w:lineRule="auto"/>
        <w:ind w:left="810" w:hangingChars="270" w:hanging="810"/>
        <w:outlineLvl w:val="1"/>
        <w:rPr>
          <w:sz w:val="24"/>
          <w:lang w:val="x-none"/>
        </w:rPr>
      </w:pPr>
      <w:bookmarkStart w:id="13" w:name="_Toc150775426"/>
      <w:bookmarkStart w:id="14" w:name="_Toc150779797"/>
      <w:r>
        <w:rPr>
          <w:rFonts w:eastAsia="黑体"/>
          <w:bCs/>
          <w:sz w:val="30"/>
          <w:szCs w:val="30"/>
          <w:lang w:val="x-none"/>
        </w:rPr>
        <w:t>3</w:t>
      </w:r>
      <w:r w:rsidRPr="00483066">
        <w:rPr>
          <w:rFonts w:eastAsia="黑体" w:hint="eastAsia"/>
          <w:bCs/>
          <w:sz w:val="30"/>
          <w:szCs w:val="30"/>
          <w:lang w:val="x-none"/>
        </w:rPr>
        <w:t>.</w:t>
      </w:r>
      <w:r>
        <w:rPr>
          <w:rFonts w:eastAsia="黑体"/>
          <w:bCs/>
          <w:sz w:val="30"/>
          <w:szCs w:val="30"/>
          <w:lang w:val="x-none"/>
        </w:rPr>
        <w:t>2</w:t>
      </w:r>
      <w:r w:rsidRPr="00483066">
        <w:rPr>
          <w:rFonts w:eastAsia="黑体"/>
          <w:bCs/>
          <w:sz w:val="30"/>
          <w:szCs w:val="30"/>
          <w:lang w:val="x-none"/>
        </w:rPr>
        <w:t xml:space="preserve"> </w:t>
      </w:r>
      <w:r w:rsidRPr="00483066">
        <w:rPr>
          <w:rFonts w:eastAsia="黑体" w:hint="eastAsia"/>
          <w:bCs/>
          <w:sz w:val="30"/>
          <w:szCs w:val="30"/>
          <w:lang w:val="x-none"/>
        </w:rPr>
        <w:t>增量</w:t>
      </w:r>
      <w:r w:rsidRPr="00483066">
        <w:rPr>
          <w:rFonts w:eastAsia="黑体" w:hint="eastAsia"/>
          <w:bCs/>
          <w:sz w:val="30"/>
          <w:szCs w:val="30"/>
          <w:lang w:val="x-none"/>
        </w:rPr>
        <w:t>1</w:t>
      </w:r>
      <w:r w:rsidRPr="00483066">
        <w:rPr>
          <w:rFonts w:eastAsia="黑体" w:hint="eastAsia"/>
          <w:bCs/>
          <w:sz w:val="30"/>
          <w:szCs w:val="30"/>
          <w:lang w:val="x-none"/>
        </w:rPr>
        <w:t>（基本系统）</w:t>
      </w:r>
      <w:r w:rsidR="00F074A2">
        <w:rPr>
          <w:rFonts w:eastAsia="黑体" w:hint="eastAsia"/>
          <w:bCs/>
          <w:sz w:val="30"/>
          <w:szCs w:val="30"/>
          <w:lang w:val="x-none"/>
        </w:rPr>
        <w:t>工作量初步估算</w:t>
      </w:r>
      <w:r w:rsidRPr="005444A0">
        <w:rPr>
          <w:rFonts w:eastAsia="黑体"/>
          <w:bCs/>
          <w:color w:val="0070C0"/>
          <w:kern w:val="44"/>
          <w:sz w:val="28"/>
          <w:szCs w:val="28"/>
          <w:lang w:val="x-none"/>
        </w:rPr>
        <w:t>【满分</w:t>
      </w:r>
      <w:r>
        <w:rPr>
          <w:rFonts w:eastAsia="黑体" w:hint="eastAsia"/>
          <w:bCs/>
          <w:color w:val="0070C0"/>
          <w:kern w:val="44"/>
          <w:sz w:val="28"/>
          <w:szCs w:val="28"/>
          <w:lang w:val="x-none"/>
        </w:rPr>
        <w:t>1</w:t>
      </w:r>
      <w:r>
        <w:rPr>
          <w:rFonts w:eastAsia="黑体"/>
          <w:bCs/>
          <w:color w:val="0070C0"/>
          <w:kern w:val="44"/>
          <w:sz w:val="28"/>
          <w:szCs w:val="28"/>
          <w:lang w:val="x-none"/>
        </w:rPr>
        <w:t>0</w:t>
      </w:r>
      <w:r w:rsidRPr="005444A0">
        <w:rPr>
          <w:rFonts w:eastAsia="黑体"/>
          <w:bCs/>
          <w:color w:val="0070C0"/>
          <w:kern w:val="44"/>
          <w:sz w:val="28"/>
          <w:szCs w:val="28"/>
          <w:lang w:val="x-none"/>
        </w:rPr>
        <w:t>分】</w:t>
      </w:r>
      <w:bookmarkEnd w:id="13"/>
      <w:bookmarkEnd w:id="14"/>
    </w:p>
    <w:p w14:paraId="16344880" w14:textId="77777777" w:rsidR="00030415" w:rsidRDefault="003319D9" w:rsidP="00CD15BD">
      <w:pPr>
        <w:adjustRightInd w:val="0"/>
        <w:snapToGrid w:val="0"/>
        <w:spacing w:line="300" w:lineRule="auto"/>
        <w:ind w:firstLineChars="200" w:firstLine="480"/>
        <w:rPr>
          <w:sz w:val="24"/>
        </w:rPr>
      </w:pPr>
      <w:r>
        <w:rPr>
          <w:rFonts w:hint="eastAsia"/>
          <w:sz w:val="24"/>
        </w:rPr>
        <w:t>针对第</w:t>
      </w:r>
      <w:r w:rsidR="00337B5C">
        <w:rPr>
          <w:sz w:val="24"/>
        </w:rPr>
        <w:t>3</w:t>
      </w:r>
      <w:r w:rsidR="00337B5C">
        <w:rPr>
          <w:rFonts w:hint="eastAsia"/>
          <w:sz w:val="24"/>
        </w:rPr>
        <w:t>.</w:t>
      </w:r>
      <w:r w:rsidR="00337B5C">
        <w:rPr>
          <w:sz w:val="24"/>
        </w:rPr>
        <w:t>1</w:t>
      </w:r>
      <w:r w:rsidR="00337B5C">
        <w:rPr>
          <w:rFonts w:hint="eastAsia"/>
          <w:sz w:val="24"/>
        </w:rPr>
        <w:t>.</w:t>
      </w:r>
      <w:r w:rsidR="00337B5C">
        <w:rPr>
          <w:sz w:val="24"/>
        </w:rPr>
        <w:t>2</w:t>
      </w:r>
      <w:r>
        <w:rPr>
          <w:rFonts w:hint="eastAsia"/>
          <w:sz w:val="24"/>
        </w:rPr>
        <w:t>节中给出的</w:t>
      </w:r>
      <w:r w:rsidR="00DE119D">
        <w:rPr>
          <w:rFonts w:hint="eastAsia"/>
          <w:sz w:val="24"/>
        </w:rPr>
        <w:t>总体需求分析建模结果，</w:t>
      </w:r>
      <w:r w:rsidR="00845E49">
        <w:rPr>
          <w:rFonts w:hint="eastAsia"/>
          <w:sz w:val="24"/>
        </w:rPr>
        <w:t>对</w:t>
      </w:r>
      <w:r w:rsidR="00030415">
        <w:rPr>
          <w:rFonts w:hint="eastAsia"/>
          <w:sz w:val="24"/>
        </w:rPr>
        <w:t>本项目的</w:t>
      </w:r>
      <w:r w:rsidR="00483066">
        <w:rPr>
          <w:rFonts w:hint="eastAsia"/>
          <w:sz w:val="24"/>
        </w:rPr>
        <w:t>增量</w:t>
      </w:r>
      <w:r w:rsidR="00483066">
        <w:rPr>
          <w:rFonts w:hint="eastAsia"/>
          <w:sz w:val="24"/>
        </w:rPr>
        <w:t>1</w:t>
      </w:r>
      <w:r w:rsidR="00483066">
        <w:rPr>
          <w:rFonts w:hint="eastAsia"/>
          <w:sz w:val="24"/>
        </w:rPr>
        <w:t>（基本系统）的</w:t>
      </w:r>
      <w:r w:rsidR="00030415">
        <w:rPr>
          <w:rFonts w:hint="eastAsia"/>
          <w:sz w:val="24"/>
        </w:rPr>
        <w:t>工作量</w:t>
      </w:r>
      <w:r w:rsidR="00845E49">
        <w:rPr>
          <w:rFonts w:hint="eastAsia"/>
          <w:sz w:val="24"/>
        </w:rPr>
        <w:t>做</w:t>
      </w:r>
      <w:r w:rsidR="00030415">
        <w:rPr>
          <w:rFonts w:hint="eastAsia"/>
          <w:sz w:val="24"/>
        </w:rPr>
        <w:t>初步估算。</w:t>
      </w:r>
    </w:p>
    <w:p w14:paraId="6ECE1942" w14:textId="77777777" w:rsidR="008C399C" w:rsidRPr="000142AA" w:rsidRDefault="003319D9" w:rsidP="00CD15BD">
      <w:pPr>
        <w:adjustRightInd w:val="0"/>
        <w:snapToGrid w:val="0"/>
        <w:spacing w:line="300" w:lineRule="auto"/>
        <w:ind w:firstLineChars="200" w:firstLine="482"/>
        <w:rPr>
          <w:b/>
          <w:color w:val="7030A0"/>
          <w:sz w:val="24"/>
        </w:rPr>
      </w:pPr>
      <w:r w:rsidRPr="000142AA">
        <w:rPr>
          <w:rFonts w:hint="eastAsia"/>
          <w:b/>
          <w:color w:val="7030A0"/>
          <w:sz w:val="24"/>
        </w:rPr>
        <w:t>如果</w:t>
      </w:r>
      <w:r w:rsidR="00030415" w:rsidRPr="000142AA">
        <w:rPr>
          <w:rFonts w:hint="eastAsia"/>
          <w:b/>
          <w:color w:val="7030A0"/>
          <w:sz w:val="24"/>
        </w:rPr>
        <w:t>第</w:t>
      </w:r>
      <w:r w:rsidR="00337B5C" w:rsidRPr="000142AA">
        <w:rPr>
          <w:rFonts w:hint="eastAsia"/>
          <w:b/>
          <w:color w:val="7030A0"/>
          <w:sz w:val="24"/>
        </w:rPr>
        <w:t>3.</w:t>
      </w:r>
      <w:r w:rsidR="00337B5C" w:rsidRPr="000142AA">
        <w:rPr>
          <w:b/>
          <w:color w:val="7030A0"/>
          <w:sz w:val="24"/>
        </w:rPr>
        <w:t>1</w:t>
      </w:r>
      <w:r w:rsidR="00337B5C" w:rsidRPr="000142AA">
        <w:rPr>
          <w:rFonts w:hint="eastAsia"/>
          <w:b/>
          <w:color w:val="7030A0"/>
          <w:sz w:val="24"/>
        </w:rPr>
        <w:t>.</w:t>
      </w:r>
      <w:r w:rsidR="00337B5C" w:rsidRPr="000142AA">
        <w:rPr>
          <w:b/>
          <w:color w:val="7030A0"/>
          <w:sz w:val="24"/>
        </w:rPr>
        <w:t>2</w:t>
      </w:r>
      <w:r w:rsidR="00030415" w:rsidRPr="000142AA">
        <w:rPr>
          <w:rFonts w:hint="eastAsia"/>
          <w:b/>
          <w:color w:val="7030A0"/>
          <w:sz w:val="24"/>
        </w:rPr>
        <w:t>节在业务需求建模采用的是数据流图（</w:t>
      </w:r>
      <w:r w:rsidR="00030415" w:rsidRPr="000142AA">
        <w:rPr>
          <w:rFonts w:hint="eastAsia"/>
          <w:b/>
          <w:color w:val="7030A0"/>
          <w:sz w:val="24"/>
        </w:rPr>
        <w:t>DFD</w:t>
      </w:r>
      <w:r w:rsidR="003B3718" w:rsidRPr="000142AA">
        <w:rPr>
          <w:rFonts w:hint="eastAsia"/>
          <w:b/>
          <w:color w:val="7030A0"/>
          <w:sz w:val="24"/>
        </w:rPr>
        <w:t>）模型的话，则采用“功能点估算法”进行工作量估算：</w:t>
      </w:r>
    </w:p>
    <w:p w14:paraId="73ABF31B" w14:textId="77777777" w:rsidR="008A34BB" w:rsidRPr="000142AA" w:rsidRDefault="003B3718" w:rsidP="003319D9">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1</w:t>
      </w:r>
      <w:r w:rsidRPr="000142AA">
        <w:rPr>
          <w:rFonts w:hint="eastAsia"/>
          <w:color w:val="7030A0"/>
          <w:sz w:val="24"/>
        </w:rPr>
        <w:t>）</w:t>
      </w:r>
      <w:r w:rsidR="005E1480" w:rsidRPr="000142AA">
        <w:rPr>
          <w:rFonts w:hint="eastAsia"/>
          <w:color w:val="7030A0"/>
          <w:sz w:val="24"/>
        </w:rPr>
        <w:t>对本项目的</w:t>
      </w:r>
      <w:r w:rsidR="003319D9" w:rsidRPr="000142AA">
        <w:rPr>
          <w:color w:val="7030A0"/>
          <w:sz w:val="24"/>
        </w:rPr>
        <w:t>软件需求</w:t>
      </w:r>
      <w:r w:rsidR="005E1480" w:rsidRPr="000142AA">
        <w:rPr>
          <w:rFonts w:hint="eastAsia"/>
          <w:color w:val="7030A0"/>
          <w:sz w:val="24"/>
        </w:rPr>
        <w:t>DFD</w:t>
      </w:r>
      <w:r w:rsidR="005E1480" w:rsidRPr="000142AA">
        <w:rPr>
          <w:rFonts w:hint="eastAsia"/>
          <w:color w:val="7030A0"/>
          <w:sz w:val="24"/>
        </w:rPr>
        <w:t>模型中所列出的处理</w:t>
      </w:r>
      <w:r w:rsidR="008A34BB" w:rsidRPr="000142AA">
        <w:rPr>
          <w:rFonts w:hint="eastAsia"/>
          <w:color w:val="7030A0"/>
          <w:sz w:val="24"/>
        </w:rPr>
        <w:t>、数据流、数据存储、外部实体等，</w:t>
      </w:r>
      <w:r w:rsidR="00B46BF9" w:rsidRPr="000142AA">
        <w:rPr>
          <w:rFonts w:hint="eastAsia"/>
          <w:color w:val="7030A0"/>
          <w:sz w:val="24"/>
        </w:rPr>
        <w:t>估</w:t>
      </w:r>
      <w:r w:rsidR="008A34BB" w:rsidRPr="000142AA">
        <w:rPr>
          <w:rFonts w:hint="eastAsia"/>
          <w:color w:val="7030A0"/>
          <w:sz w:val="24"/>
        </w:rPr>
        <w:t>算“</w:t>
      </w:r>
      <w:r w:rsidR="003319D9" w:rsidRPr="000142AA">
        <w:rPr>
          <w:color w:val="7030A0"/>
          <w:sz w:val="24"/>
        </w:rPr>
        <w:t>功能计数项</w:t>
      </w:r>
      <w:r w:rsidR="008A34BB" w:rsidRPr="000142AA">
        <w:rPr>
          <w:rFonts w:hint="eastAsia"/>
          <w:color w:val="7030A0"/>
          <w:sz w:val="24"/>
        </w:rPr>
        <w:t>”数量，列出表格；</w:t>
      </w:r>
    </w:p>
    <w:p w14:paraId="269A5603" w14:textId="77777777" w:rsidR="003319D9" w:rsidRPr="000142AA" w:rsidRDefault="008A34BB" w:rsidP="003319D9">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2</w:t>
      </w:r>
      <w:r w:rsidRPr="000142AA">
        <w:rPr>
          <w:rFonts w:hint="eastAsia"/>
          <w:color w:val="7030A0"/>
          <w:sz w:val="24"/>
        </w:rPr>
        <w:t>）</w:t>
      </w:r>
      <w:r w:rsidR="00845E49">
        <w:rPr>
          <w:rFonts w:hint="eastAsia"/>
          <w:color w:val="7030A0"/>
          <w:sz w:val="24"/>
        </w:rPr>
        <w:t>根据</w:t>
      </w:r>
      <w:r w:rsidR="009A756E" w:rsidRPr="000142AA">
        <w:rPr>
          <w:rFonts w:hint="eastAsia"/>
          <w:color w:val="7030A0"/>
          <w:sz w:val="24"/>
        </w:rPr>
        <w:t>本项目的特点、所用技术及开发团队的具体情况，</w:t>
      </w:r>
      <w:r w:rsidR="00F4470A" w:rsidRPr="000142AA">
        <w:rPr>
          <w:rFonts w:hint="eastAsia"/>
          <w:color w:val="7030A0"/>
          <w:sz w:val="24"/>
        </w:rPr>
        <w:t>给出“</w:t>
      </w:r>
      <w:r w:rsidR="003319D9" w:rsidRPr="000142AA">
        <w:rPr>
          <w:rFonts w:hint="eastAsia"/>
          <w:color w:val="7030A0"/>
          <w:sz w:val="24"/>
        </w:rPr>
        <w:t>软件通用特性技术复杂度对本项目的影响度系数</w:t>
      </w:r>
      <w:r w:rsidR="00F4470A" w:rsidRPr="000142AA">
        <w:rPr>
          <w:rFonts w:hint="eastAsia"/>
          <w:color w:val="7030A0"/>
          <w:sz w:val="24"/>
        </w:rPr>
        <w:t>”，列出表格；</w:t>
      </w:r>
    </w:p>
    <w:p w14:paraId="09E266AB" w14:textId="77777777" w:rsidR="002A0358" w:rsidRPr="000142AA" w:rsidRDefault="00F4470A" w:rsidP="002A0358">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3</w:t>
      </w:r>
      <w:r w:rsidRPr="000142AA">
        <w:rPr>
          <w:rFonts w:hint="eastAsia"/>
          <w:color w:val="7030A0"/>
          <w:sz w:val="24"/>
        </w:rPr>
        <w:t>）</w:t>
      </w:r>
      <w:r w:rsidR="002A0358" w:rsidRPr="000142AA">
        <w:rPr>
          <w:rFonts w:hint="eastAsia"/>
          <w:color w:val="7030A0"/>
          <w:sz w:val="24"/>
        </w:rPr>
        <w:t>计算</w:t>
      </w:r>
      <w:r w:rsidR="002331BE" w:rsidRPr="000142AA">
        <w:rPr>
          <w:rFonts w:hint="eastAsia"/>
          <w:color w:val="7030A0"/>
          <w:sz w:val="24"/>
        </w:rPr>
        <w:t>“</w:t>
      </w:r>
      <w:r w:rsidR="002A0358" w:rsidRPr="000142AA">
        <w:rPr>
          <w:rFonts w:hint="eastAsia"/>
          <w:color w:val="7030A0"/>
          <w:sz w:val="24"/>
        </w:rPr>
        <w:t>未调整的功能点计数</w:t>
      </w:r>
      <w:r w:rsidR="002A0358" w:rsidRPr="000142AA">
        <w:rPr>
          <w:rFonts w:hint="eastAsia"/>
          <w:color w:val="7030A0"/>
          <w:sz w:val="24"/>
        </w:rPr>
        <w:t>UFC</w:t>
      </w:r>
      <w:r w:rsidR="002331BE" w:rsidRPr="000142AA">
        <w:rPr>
          <w:rFonts w:hint="eastAsia"/>
          <w:color w:val="7030A0"/>
          <w:sz w:val="24"/>
        </w:rPr>
        <w:t>”</w:t>
      </w:r>
      <w:r w:rsidR="00883598" w:rsidRPr="000142AA">
        <w:rPr>
          <w:rFonts w:hint="eastAsia"/>
          <w:color w:val="7030A0"/>
          <w:sz w:val="24"/>
        </w:rPr>
        <w:t>；</w:t>
      </w:r>
    </w:p>
    <w:p w14:paraId="4D895CBA" w14:textId="77777777" w:rsidR="002A0358" w:rsidRPr="000142AA" w:rsidRDefault="00883598" w:rsidP="002A0358">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4</w:t>
      </w:r>
      <w:r w:rsidRPr="000142AA">
        <w:rPr>
          <w:rFonts w:hint="eastAsia"/>
          <w:color w:val="7030A0"/>
          <w:sz w:val="24"/>
        </w:rPr>
        <w:t>）计算</w:t>
      </w:r>
      <w:r w:rsidR="002331BE" w:rsidRPr="000142AA">
        <w:rPr>
          <w:rFonts w:hint="eastAsia"/>
          <w:color w:val="7030A0"/>
          <w:sz w:val="24"/>
        </w:rPr>
        <w:t>“</w:t>
      </w:r>
      <w:r w:rsidRPr="000142AA">
        <w:rPr>
          <w:rFonts w:hint="eastAsia"/>
          <w:color w:val="7030A0"/>
          <w:sz w:val="24"/>
        </w:rPr>
        <w:t>技术复杂度因子</w:t>
      </w:r>
      <w:r w:rsidR="002A0358" w:rsidRPr="000142AA">
        <w:rPr>
          <w:rFonts w:hint="eastAsia"/>
          <w:color w:val="7030A0"/>
          <w:sz w:val="24"/>
        </w:rPr>
        <w:t>TCF</w:t>
      </w:r>
      <w:r w:rsidR="002331BE" w:rsidRPr="000142AA">
        <w:rPr>
          <w:rFonts w:hint="eastAsia"/>
          <w:color w:val="7030A0"/>
          <w:sz w:val="24"/>
        </w:rPr>
        <w:t>”</w:t>
      </w:r>
      <w:r w:rsidRPr="000142AA">
        <w:rPr>
          <w:rFonts w:hint="eastAsia"/>
          <w:color w:val="7030A0"/>
          <w:sz w:val="24"/>
        </w:rPr>
        <w:t>；</w:t>
      </w:r>
    </w:p>
    <w:p w14:paraId="29B724A9" w14:textId="77777777" w:rsidR="002A0358" w:rsidRPr="000142AA" w:rsidRDefault="00883598" w:rsidP="002A0358">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5</w:t>
      </w:r>
      <w:r w:rsidRPr="000142AA">
        <w:rPr>
          <w:rFonts w:hint="eastAsia"/>
          <w:color w:val="7030A0"/>
          <w:sz w:val="24"/>
        </w:rPr>
        <w:t>）</w:t>
      </w:r>
      <w:r w:rsidR="0003463B" w:rsidRPr="000142AA">
        <w:rPr>
          <w:rFonts w:hint="eastAsia"/>
          <w:color w:val="7030A0"/>
          <w:sz w:val="24"/>
        </w:rPr>
        <w:t>计算</w:t>
      </w:r>
      <w:r w:rsidRPr="000142AA">
        <w:rPr>
          <w:rFonts w:hint="eastAsia"/>
          <w:color w:val="7030A0"/>
          <w:sz w:val="24"/>
        </w:rPr>
        <w:t>本项目的</w:t>
      </w:r>
      <w:r w:rsidR="002331BE" w:rsidRPr="000142AA">
        <w:rPr>
          <w:rFonts w:hint="eastAsia"/>
          <w:color w:val="7030A0"/>
          <w:sz w:val="24"/>
        </w:rPr>
        <w:t>“</w:t>
      </w:r>
      <w:r w:rsidR="0003463B" w:rsidRPr="000142AA">
        <w:rPr>
          <w:rFonts w:hint="eastAsia"/>
          <w:color w:val="7030A0"/>
          <w:sz w:val="24"/>
        </w:rPr>
        <w:t>功能点数</w:t>
      </w:r>
      <w:r w:rsidR="0003463B" w:rsidRPr="000142AA">
        <w:rPr>
          <w:rFonts w:hint="eastAsia"/>
          <w:color w:val="7030A0"/>
          <w:sz w:val="24"/>
        </w:rPr>
        <w:t>FP</w:t>
      </w:r>
      <w:r w:rsidR="002331BE" w:rsidRPr="000142AA">
        <w:rPr>
          <w:rFonts w:hint="eastAsia"/>
          <w:color w:val="7030A0"/>
          <w:sz w:val="24"/>
        </w:rPr>
        <w:t>”</w:t>
      </w:r>
      <w:r w:rsidRPr="000142AA">
        <w:rPr>
          <w:rFonts w:hint="eastAsia"/>
          <w:color w:val="7030A0"/>
          <w:sz w:val="24"/>
        </w:rPr>
        <w:t>；</w:t>
      </w:r>
    </w:p>
    <w:p w14:paraId="7206401B" w14:textId="77777777" w:rsidR="0003463B" w:rsidRPr="000142AA" w:rsidRDefault="00883598" w:rsidP="002A0358">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6</w:t>
      </w:r>
      <w:r w:rsidRPr="000142AA">
        <w:rPr>
          <w:rFonts w:hint="eastAsia"/>
          <w:color w:val="7030A0"/>
          <w:sz w:val="24"/>
        </w:rPr>
        <w:t>）</w:t>
      </w:r>
      <w:r w:rsidR="0003463B" w:rsidRPr="000142AA">
        <w:rPr>
          <w:rFonts w:hint="eastAsia"/>
          <w:color w:val="7030A0"/>
          <w:sz w:val="24"/>
        </w:rPr>
        <w:t>计算</w:t>
      </w:r>
      <w:r w:rsidRPr="000142AA">
        <w:rPr>
          <w:rFonts w:hint="eastAsia"/>
          <w:color w:val="7030A0"/>
          <w:sz w:val="24"/>
        </w:rPr>
        <w:t>本项目的</w:t>
      </w:r>
      <w:r w:rsidR="0003463B" w:rsidRPr="000142AA">
        <w:rPr>
          <w:rFonts w:hint="eastAsia"/>
          <w:color w:val="7030A0"/>
          <w:sz w:val="24"/>
        </w:rPr>
        <w:t>工作量</w:t>
      </w:r>
      <w:r w:rsidR="00CD15BD" w:rsidRPr="000142AA">
        <w:rPr>
          <w:rFonts w:hint="eastAsia"/>
          <w:color w:val="7030A0"/>
          <w:sz w:val="24"/>
        </w:rPr>
        <w:t>（单位：人周；</w:t>
      </w:r>
      <w:r w:rsidR="00001FC2" w:rsidRPr="000142AA">
        <w:rPr>
          <w:rFonts w:hint="eastAsia"/>
          <w:color w:val="7030A0"/>
          <w:sz w:val="24"/>
        </w:rPr>
        <w:t>假定本项目开发生产率</w:t>
      </w:r>
      <w:r w:rsidR="00337B5C" w:rsidRPr="000142AA">
        <w:rPr>
          <w:rFonts w:hint="eastAsia"/>
          <w:color w:val="7030A0"/>
          <w:sz w:val="24"/>
        </w:rPr>
        <w:t>PE=</w:t>
      </w:r>
      <w:r w:rsidR="00337B5C" w:rsidRPr="000142AA">
        <w:rPr>
          <w:rFonts w:hint="eastAsia"/>
          <w:color w:val="7030A0"/>
          <w:sz w:val="24"/>
        </w:rPr>
        <w:t>？</w:t>
      </w:r>
      <w:r w:rsidR="00001FC2" w:rsidRPr="000142AA">
        <w:rPr>
          <w:rFonts w:hint="eastAsia"/>
          <w:color w:val="7030A0"/>
          <w:sz w:val="24"/>
        </w:rPr>
        <w:t>工时</w:t>
      </w:r>
      <w:r w:rsidR="00001FC2" w:rsidRPr="000142AA">
        <w:rPr>
          <w:rFonts w:hint="eastAsia"/>
          <w:color w:val="7030A0"/>
          <w:sz w:val="24"/>
        </w:rPr>
        <w:t>/</w:t>
      </w:r>
      <w:r w:rsidR="00001FC2" w:rsidRPr="000142AA">
        <w:rPr>
          <w:rFonts w:hint="eastAsia"/>
          <w:color w:val="7030A0"/>
          <w:sz w:val="24"/>
        </w:rPr>
        <w:t>功能点，每周工作</w:t>
      </w:r>
      <w:r w:rsidR="00337B5C" w:rsidRPr="000142AA">
        <w:rPr>
          <w:rFonts w:hint="eastAsia"/>
          <w:color w:val="7030A0"/>
          <w:sz w:val="24"/>
        </w:rPr>
        <w:t>？</w:t>
      </w:r>
      <w:r w:rsidR="00001FC2" w:rsidRPr="000142AA">
        <w:rPr>
          <w:rFonts w:hint="eastAsia"/>
          <w:color w:val="7030A0"/>
          <w:sz w:val="24"/>
        </w:rPr>
        <w:t>天，每天工作</w:t>
      </w:r>
      <w:r w:rsidR="00337B5C" w:rsidRPr="000142AA">
        <w:rPr>
          <w:rFonts w:hint="eastAsia"/>
          <w:color w:val="7030A0"/>
          <w:sz w:val="24"/>
        </w:rPr>
        <w:t>？</w:t>
      </w:r>
      <w:r w:rsidR="00001FC2" w:rsidRPr="000142AA">
        <w:rPr>
          <w:rFonts w:hint="eastAsia"/>
          <w:color w:val="7030A0"/>
          <w:sz w:val="24"/>
        </w:rPr>
        <w:t>小时</w:t>
      </w:r>
      <w:r w:rsidRPr="000142AA">
        <w:rPr>
          <w:rFonts w:hint="eastAsia"/>
          <w:color w:val="7030A0"/>
          <w:sz w:val="24"/>
        </w:rPr>
        <w:t>）</w:t>
      </w:r>
      <w:r w:rsidR="00CD15BD" w:rsidRPr="000142AA">
        <w:rPr>
          <w:rFonts w:hint="eastAsia"/>
          <w:color w:val="7030A0"/>
          <w:sz w:val="24"/>
        </w:rPr>
        <w:t>。</w:t>
      </w:r>
    </w:p>
    <w:p w14:paraId="74D64E68" w14:textId="77777777" w:rsidR="000E5EDA" w:rsidRDefault="000E5EDA" w:rsidP="000E5EDA">
      <w:pPr>
        <w:adjustRightInd w:val="0"/>
        <w:snapToGrid w:val="0"/>
        <w:spacing w:line="300" w:lineRule="auto"/>
        <w:ind w:firstLineChars="200" w:firstLine="482"/>
        <w:rPr>
          <w:b/>
          <w:sz w:val="24"/>
        </w:rPr>
      </w:pPr>
    </w:p>
    <w:p w14:paraId="5C8ADCB2" w14:textId="77777777" w:rsidR="000E5EDA" w:rsidRPr="000142AA" w:rsidRDefault="000E5EDA" w:rsidP="000E5EDA">
      <w:pPr>
        <w:adjustRightInd w:val="0"/>
        <w:snapToGrid w:val="0"/>
        <w:spacing w:line="300" w:lineRule="auto"/>
        <w:ind w:firstLineChars="200" w:firstLine="482"/>
        <w:rPr>
          <w:b/>
          <w:color w:val="7030A0"/>
          <w:sz w:val="24"/>
        </w:rPr>
      </w:pPr>
      <w:r w:rsidRPr="000142AA">
        <w:rPr>
          <w:rFonts w:hint="eastAsia"/>
          <w:b/>
          <w:color w:val="7030A0"/>
          <w:sz w:val="24"/>
        </w:rPr>
        <w:t>如果第</w:t>
      </w:r>
      <w:r w:rsidR="00337B5C" w:rsidRPr="000142AA">
        <w:rPr>
          <w:b/>
          <w:color w:val="7030A0"/>
          <w:sz w:val="24"/>
        </w:rPr>
        <w:t>3</w:t>
      </w:r>
      <w:r w:rsidR="00337B5C" w:rsidRPr="000142AA">
        <w:rPr>
          <w:rFonts w:hint="eastAsia"/>
          <w:b/>
          <w:color w:val="7030A0"/>
          <w:sz w:val="24"/>
        </w:rPr>
        <w:t>.</w:t>
      </w:r>
      <w:r w:rsidR="00337B5C" w:rsidRPr="000142AA">
        <w:rPr>
          <w:b/>
          <w:color w:val="7030A0"/>
          <w:sz w:val="24"/>
        </w:rPr>
        <w:t>1</w:t>
      </w:r>
      <w:r w:rsidR="00337B5C" w:rsidRPr="000142AA">
        <w:rPr>
          <w:rFonts w:hint="eastAsia"/>
          <w:b/>
          <w:color w:val="7030A0"/>
          <w:sz w:val="24"/>
        </w:rPr>
        <w:t>.</w:t>
      </w:r>
      <w:r w:rsidR="00337B5C" w:rsidRPr="000142AA">
        <w:rPr>
          <w:b/>
          <w:color w:val="7030A0"/>
          <w:sz w:val="24"/>
        </w:rPr>
        <w:t>2</w:t>
      </w:r>
      <w:r w:rsidRPr="000142AA">
        <w:rPr>
          <w:rFonts w:hint="eastAsia"/>
          <w:b/>
          <w:color w:val="7030A0"/>
          <w:sz w:val="24"/>
        </w:rPr>
        <w:t>节在业务需求建模采用的是基于</w:t>
      </w:r>
      <w:r w:rsidRPr="000142AA">
        <w:rPr>
          <w:rFonts w:hint="eastAsia"/>
          <w:b/>
          <w:color w:val="7030A0"/>
          <w:sz w:val="24"/>
        </w:rPr>
        <w:t>UML</w:t>
      </w:r>
      <w:r w:rsidRPr="000142AA">
        <w:rPr>
          <w:rFonts w:hint="eastAsia"/>
          <w:b/>
          <w:color w:val="7030A0"/>
          <w:sz w:val="24"/>
        </w:rPr>
        <w:t>的</w:t>
      </w:r>
      <w:r w:rsidRPr="000142AA">
        <w:rPr>
          <w:rFonts w:hint="eastAsia"/>
          <w:b/>
          <w:color w:val="7030A0"/>
          <w:sz w:val="24"/>
        </w:rPr>
        <w:t>O</w:t>
      </w:r>
      <w:r w:rsidRPr="000142AA">
        <w:rPr>
          <w:b/>
          <w:color w:val="7030A0"/>
          <w:sz w:val="24"/>
        </w:rPr>
        <w:t>O</w:t>
      </w:r>
      <w:r w:rsidRPr="000142AA">
        <w:rPr>
          <w:rFonts w:hint="eastAsia"/>
          <w:b/>
          <w:color w:val="7030A0"/>
          <w:sz w:val="24"/>
        </w:rPr>
        <w:t>模型的话，则采用“</w:t>
      </w:r>
      <w:r w:rsidR="003430BF" w:rsidRPr="000142AA">
        <w:rPr>
          <w:rFonts w:hint="eastAsia"/>
          <w:b/>
          <w:color w:val="7030A0"/>
          <w:sz w:val="24"/>
        </w:rPr>
        <w:t>用例点</w:t>
      </w:r>
      <w:r w:rsidRPr="000142AA">
        <w:rPr>
          <w:rFonts w:hint="eastAsia"/>
          <w:b/>
          <w:color w:val="7030A0"/>
          <w:sz w:val="24"/>
        </w:rPr>
        <w:t>估算法”进行工作量估算：</w:t>
      </w:r>
    </w:p>
    <w:p w14:paraId="56418EAD" w14:textId="77777777" w:rsidR="0051013F"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lastRenderedPageBreak/>
        <w:t>（</w:t>
      </w:r>
      <w:r w:rsidRPr="000142AA">
        <w:rPr>
          <w:rFonts w:hint="eastAsia"/>
          <w:color w:val="7030A0"/>
          <w:sz w:val="24"/>
        </w:rPr>
        <w:t>1</w:t>
      </w:r>
      <w:r w:rsidRPr="000142AA">
        <w:rPr>
          <w:rFonts w:hint="eastAsia"/>
          <w:color w:val="7030A0"/>
          <w:sz w:val="24"/>
        </w:rPr>
        <w:t>）对本项目的</w:t>
      </w:r>
      <w:r w:rsidRPr="000142AA">
        <w:rPr>
          <w:color w:val="7030A0"/>
          <w:sz w:val="24"/>
        </w:rPr>
        <w:t>软件需求</w:t>
      </w:r>
      <w:r w:rsidR="001871F8" w:rsidRPr="000142AA">
        <w:rPr>
          <w:rFonts w:hint="eastAsia"/>
          <w:color w:val="7030A0"/>
          <w:sz w:val="24"/>
        </w:rPr>
        <w:t>分析建模得到的“系统用例图”</w:t>
      </w:r>
      <w:r w:rsidRPr="000142AA">
        <w:rPr>
          <w:rFonts w:hint="eastAsia"/>
          <w:color w:val="7030A0"/>
          <w:sz w:val="24"/>
        </w:rPr>
        <w:t>中所列出的</w:t>
      </w:r>
      <w:r w:rsidR="00031548" w:rsidRPr="000142AA">
        <w:rPr>
          <w:rFonts w:hint="eastAsia"/>
          <w:color w:val="7030A0"/>
          <w:sz w:val="24"/>
        </w:rPr>
        <w:t>参与者（角色）、用例</w:t>
      </w:r>
      <w:r w:rsidR="00877303" w:rsidRPr="000142AA">
        <w:rPr>
          <w:rFonts w:hint="eastAsia"/>
          <w:color w:val="7030A0"/>
          <w:sz w:val="24"/>
        </w:rPr>
        <w:t>以及参与者和用例之间的关系，分析用例的复杂度</w:t>
      </w:r>
      <w:r w:rsidRPr="000142AA">
        <w:rPr>
          <w:rFonts w:hint="eastAsia"/>
          <w:color w:val="7030A0"/>
          <w:sz w:val="24"/>
        </w:rPr>
        <w:t>等，</w:t>
      </w:r>
      <w:r w:rsidR="00B46BF9" w:rsidRPr="000142AA">
        <w:rPr>
          <w:rFonts w:hint="eastAsia"/>
          <w:color w:val="7030A0"/>
          <w:sz w:val="24"/>
        </w:rPr>
        <w:t>估算</w:t>
      </w:r>
      <w:r w:rsidRPr="000142AA">
        <w:rPr>
          <w:rFonts w:hint="eastAsia"/>
          <w:color w:val="7030A0"/>
          <w:sz w:val="24"/>
        </w:rPr>
        <w:t>“</w:t>
      </w:r>
      <w:r w:rsidR="00B46BF9" w:rsidRPr="000142AA">
        <w:rPr>
          <w:rFonts w:hint="eastAsia"/>
          <w:color w:val="7030A0"/>
          <w:sz w:val="24"/>
        </w:rPr>
        <w:t>参与角色数和用例数</w:t>
      </w:r>
      <w:r w:rsidRPr="000142AA">
        <w:rPr>
          <w:rFonts w:hint="eastAsia"/>
          <w:color w:val="7030A0"/>
          <w:sz w:val="24"/>
        </w:rPr>
        <w:t>”</w:t>
      </w:r>
      <w:r w:rsidR="0013124E" w:rsidRPr="000142AA">
        <w:rPr>
          <w:rFonts w:hint="eastAsia"/>
          <w:color w:val="7030A0"/>
          <w:sz w:val="24"/>
        </w:rPr>
        <w:t>的</w:t>
      </w:r>
      <w:r w:rsidRPr="000142AA">
        <w:rPr>
          <w:rFonts w:hint="eastAsia"/>
          <w:color w:val="7030A0"/>
          <w:sz w:val="24"/>
        </w:rPr>
        <w:t>数量，列出表格；</w:t>
      </w:r>
    </w:p>
    <w:p w14:paraId="2C0B5FE9" w14:textId="77777777" w:rsidR="0051013F"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2</w:t>
      </w:r>
      <w:r w:rsidR="00845E49">
        <w:rPr>
          <w:rFonts w:hint="eastAsia"/>
          <w:color w:val="7030A0"/>
          <w:sz w:val="24"/>
        </w:rPr>
        <w:t>）根据</w:t>
      </w:r>
      <w:r w:rsidRPr="000142AA">
        <w:rPr>
          <w:rFonts w:hint="eastAsia"/>
          <w:color w:val="7030A0"/>
          <w:sz w:val="24"/>
        </w:rPr>
        <w:t>本项目的特点、所用技术及开发团队的具体情况，给出“</w:t>
      </w:r>
      <w:r w:rsidR="0013124E" w:rsidRPr="000142AA">
        <w:rPr>
          <w:rFonts w:hint="eastAsia"/>
          <w:color w:val="7030A0"/>
          <w:sz w:val="24"/>
        </w:rPr>
        <w:t>技术复杂度因子定义及对本项目的影响度分析结果”和“</w:t>
      </w:r>
      <w:r w:rsidR="001871F8" w:rsidRPr="000142AA">
        <w:rPr>
          <w:rFonts w:hint="eastAsia"/>
          <w:color w:val="7030A0"/>
          <w:sz w:val="24"/>
        </w:rPr>
        <w:t>环境复杂度因子定义及对本项目的影响度分析结果</w:t>
      </w:r>
      <w:r w:rsidR="0013124E" w:rsidRPr="000142AA">
        <w:rPr>
          <w:rFonts w:hint="eastAsia"/>
          <w:color w:val="7030A0"/>
          <w:sz w:val="24"/>
        </w:rPr>
        <w:t>”，列出表格；</w:t>
      </w:r>
    </w:p>
    <w:p w14:paraId="4B6B380C" w14:textId="77777777" w:rsidR="000E5EDA"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3</w:t>
      </w:r>
      <w:r w:rsidRPr="000142AA">
        <w:rPr>
          <w:rFonts w:hint="eastAsia"/>
          <w:color w:val="7030A0"/>
          <w:sz w:val="24"/>
        </w:rPr>
        <w:t>）计算</w:t>
      </w:r>
      <w:r w:rsidR="005E3CA9" w:rsidRPr="000142AA">
        <w:rPr>
          <w:rFonts w:hint="eastAsia"/>
          <w:color w:val="7030A0"/>
          <w:sz w:val="24"/>
        </w:rPr>
        <w:t>“</w:t>
      </w:r>
      <w:r w:rsidR="002331BE" w:rsidRPr="000142AA">
        <w:rPr>
          <w:rFonts w:hint="eastAsia"/>
          <w:color w:val="7030A0"/>
          <w:sz w:val="24"/>
        </w:rPr>
        <w:t>未调整的角色权值</w:t>
      </w:r>
      <w:r w:rsidR="002331BE" w:rsidRPr="000142AA">
        <w:rPr>
          <w:rFonts w:hint="eastAsia"/>
          <w:color w:val="7030A0"/>
          <w:sz w:val="24"/>
        </w:rPr>
        <w:t>UAW</w:t>
      </w:r>
      <w:r w:rsidR="005E3CA9" w:rsidRPr="000142AA">
        <w:rPr>
          <w:rFonts w:hint="eastAsia"/>
          <w:color w:val="7030A0"/>
          <w:sz w:val="24"/>
        </w:rPr>
        <w:t>”</w:t>
      </w:r>
      <w:r w:rsidRPr="000142AA">
        <w:rPr>
          <w:rFonts w:hint="eastAsia"/>
          <w:color w:val="7030A0"/>
          <w:sz w:val="24"/>
        </w:rPr>
        <w:t>；</w:t>
      </w:r>
    </w:p>
    <w:p w14:paraId="6B520C5C" w14:textId="77777777" w:rsidR="000E5EDA"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4</w:t>
      </w:r>
      <w:r w:rsidRPr="000142AA">
        <w:rPr>
          <w:rFonts w:hint="eastAsia"/>
          <w:color w:val="7030A0"/>
          <w:sz w:val="24"/>
        </w:rPr>
        <w:t>）计算</w:t>
      </w:r>
      <w:r w:rsidR="005E3CA9" w:rsidRPr="000142AA">
        <w:rPr>
          <w:rFonts w:hint="eastAsia"/>
          <w:color w:val="7030A0"/>
          <w:sz w:val="24"/>
        </w:rPr>
        <w:t>“未调整的用例权值</w:t>
      </w:r>
      <w:r w:rsidR="005E3CA9" w:rsidRPr="000142AA">
        <w:rPr>
          <w:rFonts w:hint="eastAsia"/>
          <w:color w:val="7030A0"/>
          <w:sz w:val="24"/>
        </w:rPr>
        <w:t>UUCW</w:t>
      </w:r>
      <w:r w:rsidR="005E3CA9" w:rsidRPr="000142AA">
        <w:rPr>
          <w:rFonts w:hint="eastAsia"/>
          <w:color w:val="7030A0"/>
          <w:sz w:val="24"/>
        </w:rPr>
        <w:t>”</w:t>
      </w:r>
      <w:r w:rsidRPr="000142AA">
        <w:rPr>
          <w:rFonts w:hint="eastAsia"/>
          <w:color w:val="7030A0"/>
          <w:sz w:val="24"/>
        </w:rPr>
        <w:t>；</w:t>
      </w:r>
    </w:p>
    <w:p w14:paraId="45B103C2" w14:textId="77777777" w:rsidR="00E65D9F" w:rsidRPr="000142AA" w:rsidRDefault="00E65D9F"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5</w:t>
      </w:r>
      <w:r w:rsidRPr="000142AA">
        <w:rPr>
          <w:rFonts w:hint="eastAsia"/>
          <w:color w:val="7030A0"/>
          <w:sz w:val="24"/>
        </w:rPr>
        <w:t>）计算“未调整的用例点数</w:t>
      </w:r>
      <w:r w:rsidRPr="000142AA">
        <w:rPr>
          <w:rFonts w:hint="eastAsia"/>
          <w:color w:val="7030A0"/>
          <w:sz w:val="24"/>
        </w:rPr>
        <w:t>UUCP</w:t>
      </w:r>
      <w:r w:rsidRPr="000142AA">
        <w:rPr>
          <w:rFonts w:hint="eastAsia"/>
          <w:color w:val="7030A0"/>
          <w:sz w:val="24"/>
        </w:rPr>
        <w:t>”</w:t>
      </w:r>
      <w:r w:rsidR="000B40E5" w:rsidRPr="000142AA">
        <w:rPr>
          <w:rFonts w:hint="eastAsia"/>
          <w:color w:val="7030A0"/>
          <w:sz w:val="24"/>
        </w:rPr>
        <w:t>；</w:t>
      </w:r>
    </w:p>
    <w:p w14:paraId="32E9F754" w14:textId="77777777" w:rsidR="000B40E5" w:rsidRPr="000142AA" w:rsidRDefault="000B40E5"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6</w:t>
      </w:r>
      <w:r w:rsidRPr="000142AA">
        <w:rPr>
          <w:rFonts w:hint="eastAsia"/>
          <w:color w:val="7030A0"/>
          <w:sz w:val="24"/>
        </w:rPr>
        <w:t>）计算“技术复杂度因子</w:t>
      </w:r>
      <w:r w:rsidRPr="000142AA">
        <w:rPr>
          <w:rFonts w:hint="eastAsia"/>
          <w:color w:val="7030A0"/>
          <w:sz w:val="24"/>
        </w:rPr>
        <w:t>TCF</w:t>
      </w:r>
      <w:r w:rsidRPr="000142AA">
        <w:rPr>
          <w:rFonts w:hint="eastAsia"/>
          <w:color w:val="7030A0"/>
          <w:sz w:val="24"/>
        </w:rPr>
        <w:t>”；</w:t>
      </w:r>
    </w:p>
    <w:p w14:paraId="54C220CA" w14:textId="77777777" w:rsidR="008C1C48" w:rsidRPr="000142AA" w:rsidRDefault="008C1C48" w:rsidP="000E5EDA">
      <w:pPr>
        <w:adjustRightInd w:val="0"/>
        <w:snapToGrid w:val="0"/>
        <w:spacing w:line="300" w:lineRule="auto"/>
        <w:ind w:firstLineChars="200" w:firstLine="480"/>
        <w:rPr>
          <w:color w:val="7030A0"/>
          <w:sz w:val="24"/>
        </w:rPr>
      </w:pPr>
      <w:r w:rsidRPr="000142AA">
        <w:rPr>
          <w:rFonts w:hint="eastAsia"/>
          <w:color w:val="7030A0"/>
          <w:sz w:val="24"/>
        </w:rPr>
        <w:t>（</w:t>
      </w:r>
      <w:r w:rsidRPr="000142AA">
        <w:rPr>
          <w:color w:val="7030A0"/>
          <w:sz w:val="24"/>
        </w:rPr>
        <w:t>7</w:t>
      </w:r>
      <w:r w:rsidRPr="000142AA">
        <w:rPr>
          <w:rFonts w:hint="eastAsia"/>
          <w:color w:val="7030A0"/>
          <w:sz w:val="24"/>
        </w:rPr>
        <w:t>）计算“环境复杂度因子</w:t>
      </w:r>
      <w:r w:rsidRPr="000142AA">
        <w:rPr>
          <w:rFonts w:hint="eastAsia"/>
          <w:color w:val="7030A0"/>
          <w:sz w:val="24"/>
        </w:rPr>
        <w:t>ECF</w:t>
      </w:r>
      <w:r w:rsidRPr="000142AA">
        <w:rPr>
          <w:rFonts w:hint="eastAsia"/>
          <w:color w:val="7030A0"/>
          <w:sz w:val="24"/>
        </w:rPr>
        <w:t>”</w:t>
      </w:r>
      <w:r w:rsidR="00230B49" w:rsidRPr="000142AA">
        <w:rPr>
          <w:rFonts w:hint="eastAsia"/>
          <w:color w:val="7030A0"/>
          <w:sz w:val="24"/>
        </w:rPr>
        <w:t>；</w:t>
      </w:r>
    </w:p>
    <w:p w14:paraId="3670C5F7" w14:textId="77777777" w:rsidR="000E5EDA"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00230B49" w:rsidRPr="000142AA">
        <w:rPr>
          <w:color w:val="7030A0"/>
          <w:sz w:val="24"/>
        </w:rPr>
        <w:t>8</w:t>
      </w:r>
      <w:r w:rsidRPr="000142AA">
        <w:rPr>
          <w:rFonts w:hint="eastAsia"/>
          <w:color w:val="7030A0"/>
          <w:sz w:val="24"/>
        </w:rPr>
        <w:t>）计算本项目的</w:t>
      </w:r>
      <w:r w:rsidR="00E562D1" w:rsidRPr="000142AA">
        <w:rPr>
          <w:rFonts w:hint="eastAsia"/>
          <w:color w:val="7030A0"/>
          <w:sz w:val="24"/>
        </w:rPr>
        <w:t>“用例点数</w:t>
      </w:r>
      <w:r w:rsidR="00E562D1" w:rsidRPr="000142AA">
        <w:rPr>
          <w:rFonts w:hint="eastAsia"/>
          <w:color w:val="7030A0"/>
          <w:sz w:val="24"/>
        </w:rPr>
        <w:t>UCP</w:t>
      </w:r>
      <w:r w:rsidR="00E562D1" w:rsidRPr="000142AA">
        <w:rPr>
          <w:rFonts w:hint="eastAsia"/>
          <w:color w:val="7030A0"/>
          <w:sz w:val="24"/>
        </w:rPr>
        <w:t>”</w:t>
      </w:r>
      <w:r w:rsidRPr="000142AA">
        <w:rPr>
          <w:rFonts w:hint="eastAsia"/>
          <w:color w:val="7030A0"/>
          <w:sz w:val="24"/>
        </w:rPr>
        <w:t>；</w:t>
      </w:r>
    </w:p>
    <w:p w14:paraId="1F6773BE" w14:textId="77777777" w:rsidR="000E5EDA" w:rsidRPr="000142AA" w:rsidRDefault="000E5EDA" w:rsidP="000E5EDA">
      <w:pPr>
        <w:adjustRightInd w:val="0"/>
        <w:snapToGrid w:val="0"/>
        <w:spacing w:line="300" w:lineRule="auto"/>
        <w:ind w:firstLineChars="200" w:firstLine="480"/>
        <w:rPr>
          <w:color w:val="7030A0"/>
          <w:sz w:val="24"/>
        </w:rPr>
      </w:pPr>
      <w:r w:rsidRPr="000142AA">
        <w:rPr>
          <w:rFonts w:hint="eastAsia"/>
          <w:color w:val="7030A0"/>
          <w:sz w:val="24"/>
        </w:rPr>
        <w:t>（</w:t>
      </w:r>
      <w:r w:rsidR="00230B49" w:rsidRPr="000142AA">
        <w:rPr>
          <w:color w:val="7030A0"/>
          <w:sz w:val="24"/>
        </w:rPr>
        <w:t>9</w:t>
      </w:r>
      <w:r w:rsidRPr="000142AA">
        <w:rPr>
          <w:rFonts w:hint="eastAsia"/>
          <w:color w:val="7030A0"/>
          <w:sz w:val="24"/>
        </w:rPr>
        <w:t>）计算本项目的工作量（单位：人周；假定本项目开发生产率</w:t>
      </w:r>
      <w:r w:rsidR="00337B5C" w:rsidRPr="000142AA">
        <w:rPr>
          <w:rFonts w:hint="eastAsia"/>
          <w:color w:val="7030A0"/>
          <w:sz w:val="24"/>
        </w:rPr>
        <w:t>PE=</w:t>
      </w:r>
      <w:r w:rsidR="00E60FB1" w:rsidRPr="000142AA">
        <w:rPr>
          <w:rFonts w:hint="eastAsia"/>
          <w:color w:val="7030A0"/>
          <w:sz w:val="24"/>
        </w:rPr>
        <w:t>N</w:t>
      </w:r>
      <w:r w:rsidRPr="000142AA">
        <w:rPr>
          <w:rFonts w:hint="eastAsia"/>
          <w:color w:val="7030A0"/>
          <w:sz w:val="24"/>
        </w:rPr>
        <w:t>工时</w:t>
      </w:r>
      <w:r w:rsidRPr="000142AA">
        <w:rPr>
          <w:rFonts w:hint="eastAsia"/>
          <w:color w:val="7030A0"/>
          <w:sz w:val="24"/>
        </w:rPr>
        <w:t>/</w:t>
      </w:r>
      <w:r w:rsidR="00E562D1" w:rsidRPr="000142AA">
        <w:rPr>
          <w:rFonts w:hint="eastAsia"/>
          <w:color w:val="7030A0"/>
          <w:sz w:val="24"/>
        </w:rPr>
        <w:t>用例点</w:t>
      </w:r>
      <w:r w:rsidRPr="000142AA">
        <w:rPr>
          <w:rFonts w:hint="eastAsia"/>
          <w:color w:val="7030A0"/>
          <w:sz w:val="24"/>
        </w:rPr>
        <w:t>，每周工作</w:t>
      </w:r>
      <w:r w:rsidR="00E60FB1" w:rsidRPr="000142AA">
        <w:rPr>
          <w:rFonts w:hint="eastAsia"/>
          <w:color w:val="7030A0"/>
          <w:sz w:val="24"/>
        </w:rPr>
        <w:t>N</w:t>
      </w:r>
      <w:r w:rsidRPr="000142AA">
        <w:rPr>
          <w:rFonts w:hint="eastAsia"/>
          <w:color w:val="7030A0"/>
          <w:sz w:val="24"/>
        </w:rPr>
        <w:t>天，每天工作</w:t>
      </w:r>
      <w:r w:rsidR="00E60FB1" w:rsidRPr="000142AA">
        <w:rPr>
          <w:rFonts w:hint="eastAsia"/>
          <w:color w:val="7030A0"/>
          <w:sz w:val="24"/>
        </w:rPr>
        <w:t>N</w:t>
      </w:r>
      <w:r w:rsidRPr="000142AA">
        <w:rPr>
          <w:rFonts w:hint="eastAsia"/>
          <w:color w:val="7030A0"/>
          <w:sz w:val="24"/>
        </w:rPr>
        <w:t>小时）。</w:t>
      </w:r>
    </w:p>
    <w:p w14:paraId="5ECFFFC9" w14:textId="77777777" w:rsidR="00F268B2" w:rsidRPr="00534F1B" w:rsidRDefault="00534F1B" w:rsidP="00534F1B">
      <w:pPr>
        <w:keepNext/>
        <w:keepLines/>
        <w:topLinePunct/>
        <w:adjustRightInd w:val="0"/>
        <w:snapToGrid w:val="0"/>
        <w:spacing w:before="240" w:after="240" w:line="300" w:lineRule="auto"/>
        <w:outlineLvl w:val="0"/>
        <w:rPr>
          <w:rFonts w:eastAsia="黑体"/>
          <w:bCs/>
          <w:kern w:val="44"/>
          <w:sz w:val="32"/>
          <w:szCs w:val="32"/>
          <w:lang w:val="x-none"/>
        </w:rPr>
      </w:pPr>
      <w:bookmarkStart w:id="15" w:name="_Toc150779798"/>
      <w:r>
        <w:rPr>
          <w:rFonts w:eastAsia="黑体"/>
          <w:bCs/>
          <w:kern w:val="44"/>
          <w:sz w:val="32"/>
          <w:szCs w:val="32"/>
          <w:lang w:val="x-none"/>
        </w:rPr>
        <w:t>4</w:t>
      </w:r>
      <w:r w:rsidR="004250CE">
        <w:rPr>
          <w:rFonts w:eastAsia="黑体" w:hint="eastAsia"/>
          <w:bCs/>
          <w:kern w:val="44"/>
          <w:sz w:val="32"/>
          <w:szCs w:val="32"/>
          <w:lang w:val="x-none"/>
        </w:rPr>
        <w:t>.</w:t>
      </w:r>
      <w:r w:rsidR="004250CE">
        <w:rPr>
          <w:rFonts w:eastAsia="黑体"/>
          <w:bCs/>
          <w:kern w:val="44"/>
          <w:sz w:val="32"/>
          <w:szCs w:val="32"/>
          <w:lang w:val="x-none"/>
        </w:rPr>
        <w:t xml:space="preserve"> </w:t>
      </w:r>
      <w:r w:rsidR="00D370E7">
        <w:rPr>
          <w:rFonts w:eastAsia="黑体" w:hint="eastAsia"/>
          <w:bCs/>
          <w:kern w:val="44"/>
          <w:sz w:val="32"/>
          <w:szCs w:val="32"/>
          <w:lang w:val="x-none"/>
        </w:rPr>
        <w:t>增量</w:t>
      </w:r>
      <w:r w:rsidR="00D370E7">
        <w:rPr>
          <w:rFonts w:eastAsia="黑体" w:hint="eastAsia"/>
          <w:bCs/>
          <w:kern w:val="44"/>
          <w:sz w:val="32"/>
          <w:szCs w:val="32"/>
          <w:lang w:val="x-none"/>
        </w:rPr>
        <w:t>1</w:t>
      </w:r>
      <w:r w:rsidR="00D370E7">
        <w:rPr>
          <w:rFonts w:eastAsia="黑体" w:hint="eastAsia"/>
          <w:bCs/>
          <w:kern w:val="44"/>
          <w:sz w:val="32"/>
          <w:szCs w:val="32"/>
          <w:lang w:val="x-none"/>
        </w:rPr>
        <w:t>（基本系统）开发</w:t>
      </w:r>
      <w:r w:rsidR="00D37D04">
        <w:rPr>
          <w:rFonts w:eastAsia="黑体" w:hint="eastAsia"/>
          <w:bCs/>
          <w:kern w:val="44"/>
          <w:sz w:val="32"/>
          <w:szCs w:val="32"/>
          <w:lang w:val="x-none"/>
        </w:rPr>
        <w:t>进度</w:t>
      </w:r>
      <w:r w:rsidR="00D370E7">
        <w:rPr>
          <w:rFonts w:eastAsia="黑体" w:hint="eastAsia"/>
          <w:bCs/>
          <w:kern w:val="44"/>
          <w:sz w:val="32"/>
          <w:szCs w:val="32"/>
          <w:lang w:val="x-none"/>
        </w:rPr>
        <w:t>计划</w:t>
      </w:r>
      <w:bookmarkEnd w:id="2"/>
      <w:r w:rsidRPr="005444A0">
        <w:rPr>
          <w:rFonts w:eastAsia="黑体" w:hint="eastAsia"/>
          <w:bCs/>
          <w:color w:val="0070C0"/>
          <w:kern w:val="44"/>
          <w:sz w:val="28"/>
          <w:szCs w:val="28"/>
          <w:lang w:val="x-none"/>
        </w:rPr>
        <w:t>【满分</w:t>
      </w:r>
      <w:r w:rsidR="00E914F5" w:rsidRPr="005444A0">
        <w:rPr>
          <w:rFonts w:eastAsia="黑体"/>
          <w:bCs/>
          <w:color w:val="0070C0"/>
          <w:kern w:val="44"/>
          <w:sz w:val="28"/>
          <w:szCs w:val="28"/>
          <w:lang w:val="x-none"/>
        </w:rPr>
        <w:t>25</w:t>
      </w:r>
      <w:r w:rsidR="0095582F" w:rsidRPr="005444A0">
        <w:rPr>
          <w:rFonts w:eastAsia="黑体" w:hint="eastAsia"/>
          <w:bCs/>
          <w:color w:val="0070C0"/>
          <w:kern w:val="44"/>
          <w:sz w:val="28"/>
          <w:szCs w:val="28"/>
          <w:lang w:val="x-none"/>
        </w:rPr>
        <w:t>分】</w:t>
      </w:r>
      <w:bookmarkEnd w:id="15"/>
    </w:p>
    <w:p w14:paraId="6C94B1F6" w14:textId="77777777" w:rsidR="00A80BF8" w:rsidRPr="00C02C2D" w:rsidRDefault="00CD6903" w:rsidP="00C02C2D">
      <w:pPr>
        <w:topLinePunct/>
        <w:adjustRightInd w:val="0"/>
        <w:snapToGrid w:val="0"/>
        <w:spacing w:line="300" w:lineRule="auto"/>
        <w:ind w:firstLineChars="200" w:firstLine="480"/>
        <w:rPr>
          <w:sz w:val="24"/>
          <w:lang w:val="x-none"/>
        </w:rPr>
      </w:pPr>
      <w:r>
        <w:rPr>
          <w:rFonts w:hint="eastAsia"/>
          <w:sz w:val="24"/>
          <w:lang w:val="x-none"/>
        </w:rPr>
        <w:t>根据第</w:t>
      </w:r>
      <w:r>
        <w:rPr>
          <w:sz w:val="24"/>
          <w:lang w:val="x-none"/>
        </w:rPr>
        <w:t>2</w:t>
      </w:r>
      <w:r>
        <w:rPr>
          <w:rFonts w:hint="eastAsia"/>
          <w:sz w:val="24"/>
          <w:lang w:val="x-none"/>
        </w:rPr>
        <w:t>节的需求描述、第</w:t>
      </w:r>
      <w:r w:rsidR="00534F1B">
        <w:rPr>
          <w:sz w:val="24"/>
          <w:lang w:val="x-none"/>
        </w:rPr>
        <w:t>3</w:t>
      </w:r>
      <w:r w:rsidR="00534F1B">
        <w:rPr>
          <w:rFonts w:hint="eastAsia"/>
          <w:sz w:val="24"/>
          <w:lang w:val="x-none"/>
        </w:rPr>
        <w:t>.</w:t>
      </w:r>
      <w:r w:rsidR="00534F1B">
        <w:rPr>
          <w:sz w:val="24"/>
          <w:lang w:val="x-none"/>
        </w:rPr>
        <w:t>1</w:t>
      </w:r>
      <w:r w:rsidR="00534F1B">
        <w:rPr>
          <w:rFonts w:hint="eastAsia"/>
          <w:sz w:val="24"/>
          <w:lang w:val="x-none"/>
        </w:rPr>
        <w:t>.</w:t>
      </w:r>
      <w:r w:rsidR="00534F1B">
        <w:rPr>
          <w:sz w:val="24"/>
          <w:lang w:val="x-none"/>
        </w:rPr>
        <w:t>2</w:t>
      </w:r>
      <w:r>
        <w:rPr>
          <w:rFonts w:hint="eastAsia"/>
          <w:sz w:val="24"/>
          <w:lang w:val="x-none"/>
        </w:rPr>
        <w:t>节的</w:t>
      </w:r>
      <w:r w:rsidR="004F715C">
        <w:rPr>
          <w:rFonts w:hint="eastAsia"/>
          <w:sz w:val="24"/>
          <w:lang w:val="x-none"/>
        </w:rPr>
        <w:t>总体需求建模结果，</w:t>
      </w:r>
      <w:r w:rsidR="00D07609">
        <w:rPr>
          <w:rFonts w:hint="eastAsia"/>
          <w:sz w:val="24"/>
          <w:lang w:val="x-none"/>
        </w:rPr>
        <w:t>通过</w:t>
      </w:r>
      <w:r w:rsidR="004F715C">
        <w:rPr>
          <w:rFonts w:hint="eastAsia"/>
          <w:sz w:val="24"/>
          <w:lang w:val="x-none"/>
        </w:rPr>
        <w:t>开发团队</w:t>
      </w:r>
      <w:r w:rsidR="00D07609">
        <w:rPr>
          <w:rFonts w:hint="eastAsia"/>
          <w:sz w:val="24"/>
          <w:lang w:val="x-none"/>
        </w:rPr>
        <w:t>充分</w:t>
      </w:r>
      <w:r w:rsidR="004F715C">
        <w:rPr>
          <w:rFonts w:hint="eastAsia"/>
          <w:sz w:val="24"/>
          <w:lang w:val="x-none"/>
        </w:rPr>
        <w:t>讨论结果，</w:t>
      </w:r>
      <w:r w:rsidR="00D07609">
        <w:rPr>
          <w:rFonts w:hint="eastAsia"/>
          <w:sz w:val="24"/>
          <w:lang w:val="x-none"/>
        </w:rPr>
        <w:t>确定本项目开发的基本系统功能</w:t>
      </w:r>
      <w:r w:rsidR="00F10E27">
        <w:rPr>
          <w:rFonts w:hint="eastAsia"/>
          <w:sz w:val="24"/>
          <w:lang w:val="x-none"/>
        </w:rPr>
        <w:t>集合，完成以下</w:t>
      </w:r>
      <w:r w:rsidR="00F10E27">
        <w:rPr>
          <w:rFonts w:hint="eastAsia"/>
          <w:sz w:val="24"/>
          <w:lang w:val="x-none"/>
        </w:rPr>
        <w:t>2</w:t>
      </w:r>
      <w:r w:rsidR="00C02C2D">
        <w:rPr>
          <w:rFonts w:hint="eastAsia"/>
          <w:sz w:val="24"/>
          <w:lang w:val="x-none"/>
        </w:rPr>
        <w:t>项工作。</w:t>
      </w:r>
    </w:p>
    <w:p w14:paraId="1F7C1272" w14:textId="77777777" w:rsidR="00C02C2D" w:rsidRDefault="00C02C2D" w:rsidP="00C02C2D">
      <w:pPr>
        <w:keepNext/>
        <w:keepLines/>
        <w:topLinePunct/>
        <w:adjustRightInd w:val="0"/>
        <w:snapToGrid w:val="0"/>
        <w:spacing w:before="120" w:after="120" w:line="300" w:lineRule="auto"/>
        <w:ind w:left="810" w:hangingChars="270" w:hanging="810"/>
        <w:outlineLvl w:val="1"/>
        <w:rPr>
          <w:sz w:val="24"/>
          <w:lang w:val="x-none"/>
        </w:rPr>
      </w:pPr>
      <w:bookmarkStart w:id="16" w:name="_Toc150779799"/>
      <w:r>
        <w:rPr>
          <w:rFonts w:eastAsia="黑体"/>
          <w:bCs/>
          <w:sz w:val="30"/>
          <w:szCs w:val="30"/>
          <w:lang w:val="x-none"/>
        </w:rPr>
        <w:t>4</w:t>
      </w:r>
      <w:r w:rsidRPr="00483066">
        <w:rPr>
          <w:rFonts w:eastAsia="黑体" w:hint="eastAsia"/>
          <w:bCs/>
          <w:sz w:val="30"/>
          <w:szCs w:val="30"/>
          <w:lang w:val="x-none"/>
        </w:rPr>
        <w:t>.</w:t>
      </w:r>
      <w:r>
        <w:rPr>
          <w:rFonts w:eastAsia="黑体"/>
          <w:bCs/>
          <w:sz w:val="30"/>
          <w:szCs w:val="30"/>
          <w:lang w:val="x-none"/>
        </w:rPr>
        <w:t>1</w:t>
      </w:r>
      <w:r w:rsidRPr="00483066">
        <w:rPr>
          <w:rFonts w:eastAsia="黑体"/>
          <w:bCs/>
          <w:sz w:val="30"/>
          <w:szCs w:val="30"/>
          <w:lang w:val="x-none"/>
        </w:rPr>
        <w:t xml:space="preserve"> </w:t>
      </w:r>
      <w:r w:rsidRPr="00483066">
        <w:rPr>
          <w:rFonts w:eastAsia="黑体" w:hint="eastAsia"/>
          <w:bCs/>
          <w:sz w:val="30"/>
          <w:szCs w:val="30"/>
          <w:lang w:val="x-none"/>
        </w:rPr>
        <w:t>增量</w:t>
      </w:r>
      <w:r w:rsidRPr="00483066">
        <w:rPr>
          <w:rFonts w:eastAsia="黑体" w:hint="eastAsia"/>
          <w:bCs/>
          <w:sz w:val="30"/>
          <w:szCs w:val="30"/>
          <w:lang w:val="x-none"/>
        </w:rPr>
        <w:t>1</w:t>
      </w:r>
      <w:r w:rsidRPr="00483066">
        <w:rPr>
          <w:rFonts w:eastAsia="黑体" w:hint="eastAsia"/>
          <w:bCs/>
          <w:sz w:val="30"/>
          <w:szCs w:val="30"/>
          <w:lang w:val="x-none"/>
        </w:rPr>
        <w:t>（基本系统）的</w:t>
      </w:r>
      <w:r>
        <w:rPr>
          <w:rFonts w:eastAsia="黑体" w:hint="eastAsia"/>
          <w:bCs/>
          <w:sz w:val="30"/>
          <w:szCs w:val="30"/>
          <w:lang w:val="x-none"/>
        </w:rPr>
        <w:t>开发任务分解（</w:t>
      </w:r>
      <w:r>
        <w:rPr>
          <w:rFonts w:eastAsia="黑体" w:hint="eastAsia"/>
          <w:bCs/>
          <w:sz w:val="30"/>
          <w:szCs w:val="30"/>
          <w:lang w:val="x-none"/>
        </w:rPr>
        <w:t>WBS</w:t>
      </w:r>
      <w:r>
        <w:rPr>
          <w:rFonts w:eastAsia="黑体" w:hint="eastAsia"/>
          <w:bCs/>
          <w:sz w:val="30"/>
          <w:szCs w:val="30"/>
          <w:lang w:val="x-none"/>
        </w:rPr>
        <w:t>）</w:t>
      </w:r>
      <w:r w:rsidRPr="005444A0">
        <w:rPr>
          <w:rFonts w:eastAsia="黑体"/>
          <w:bCs/>
          <w:color w:val="0070C0"/>
          <w:kern w:val="44"/>
          <w:sz w:val="28"/>
          <w:szCs w:val="28"/>
          <w:lang w:val="x-none"/>
        </w:rPr>
        <w:t>【满分</w:t>
      </w:r>
      <w:r>
        <w:rPr>
          <w:rFonts w:eastAsia="黑体"/>
          <w:bCs/>
          <w:color w:val="0070C0"/>
          <w:kern w:val="44"/>
          <w:sz w:val="28"/>
          <w:szCs w:val="28"/>
          <w:lang w:val="x-none"/>
        </w:rPr>
        <w:t>9</w:t>
      </w:r>
      <w:r w:rsidRPr="005444A0">
        <w:rPr>
          <w:rFonts w:eastAsia="黑体"/>
          <w:bCs/>
          <w:color w:val="0070C0"/>
          <w:kern w:val="44"/>
          <w:sz w:val="28"/>
          <w:szCs w:val="28"/>
          <w:lang w:val="x-none"/>
        </w:rPr>
        <w:t>分】</w:t>
      </w:r>
      <w:bookmarkEnd w:id="16"/>
    </w:p>
    <w:p w14:paraId="75DC5E6D" w14:textId="77777777" w:rsidR="00A80BF8" w:rsidRPr="00A80BF8" w:rsidRDefault="00A80BF8" w:rsidP="00A80BF8">
      <w:pPr>
        <w:topLinePunct/>
        <w:adjustRightInd w:val="0"/>
        <w:snapToGrid w:val="0"/>
        <w:spacing w:line="300" w:lineRule="auto"/>
        <w:ind w:firstLineChars="200" w:firstLine="480"/>
        <w:rPr>
          <w:sz w:val="24"/>
          <w:lang w:val="x-none"/>
        </w:rPr>
      </w:pPr>
      <w:r w:rsidRPr="00232433">
        <w:rPr>
          <w:rFonts w:hint="eastAsia"/>
          <w:i/>
          <w:color w:val="C00000"/>
          <w:sz w:val="24"/>
        </w:rPr>
        <w:t>【插入</w:t>
      </w:r>
      <w:r>
        <w:rPr>
          <w:rFonts w:hint="eastAsia"/>
          <w:i/>
          <w:color w:val="C00000"/>
          <w:sz w:val="24"/>
        </w:rPr>
        <w:t>WBS</w:t>
      </w:r>
      <w:r w:rsidRPr="00232433">
        <w:rPr>
          <w:rFonts w:hint="eastAsia"/>
          <w:i/>
          <w:color w:val="C00000"/>
          <w:sz w:val="24"/>
        </w:rPr>
        <w:t>图，可以手工画好后，进行拍照片并粘贴到此处】</w:t>
      </w:r>
    </w:p>
    <w:p w14:paraId="221F7296" w14:textId="77777777" w:rsidR="00A80BF8" w:rsidRPr="00A80BF8" w:rsidRDefault="00A80BF8" w:rsidP="00A80BF8">
      <w:pPr>
        <w:topLinePunct/>
        <w:adjustRightInd w:val="0"/>
        <w:snapToGrid w:val="0"/>
        <w:spacing w:line="300" w:lineRule="auto"/>
        <w:ind w:firstLineChars="200" w:firstLine="480"/>
        <w:rPr>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使用软件</w:t>
      </w:r>
      <w:r>
        <w:rPr>
          <w:rFonts w:hint="eastAsia"/>
          <w:i/>
          <w:color w:val="C00000"/>
          <w:sz w:val="24"/>
        </w:rPr>
        <w:t>绘制，</w:t>
      </w:r>
      <w:r w:rsidRPr="00232433">
        <w:rPr>
          <w:rFonts w:hint="eastAsia"/>
          <w:i/>
          <w:color w:val="C00000"/>
          <w:sz w:val="24"/>
        </w:rPr>
        <w:t>如</w:t>
      </w:r>
      <w:r>
        <w:rPr>
          <w:rFonts w:hint="eastAsia"/>
          <w:i/>
          <w:color w:val="C00000"/>
          <w:sz w:val="24"/>
        </w:rPr>
        <w:t>Word</w:t>
      </w:r>
      <w:r>
        <w:rPr>
          <w:rFonts w:hint="eastAsia"/>
          <w:i/>
          <w:color w:val="C00000"/>
          <w:sz w:val="24"/>
        </w:rPr>
        <w:t>、</w:t>
      </w:r>
      <w:r>
        <w:rPr>
          <w:rFonts w:hint="eastAsia"/>
          <w:i/>
          <w:color w:val="C00000"/>
          <w:sz w:val="24"/>
        </w:rPr>
        <w:t>PPT</w:t>
      </w:r>
      <w:r>
        <w:rPr>
          <w:rFonts w:hint="eastAsia"/>
          <w:i/>
          <w:color w:val="C00000"/>
          <w:sz w:val="24"/>
        </w:rPr>
        <w:t>、</w:t>
      </w:r>
      <w:r>
        <w:rPr>
          <w:rFonts w:hint="eastAsia"/>
          <w:i/>
          <w:color w:val="C00000"/>
          <w:sz w:val="24"/>
        </w:rPr>
        <w:t>Visio</w:t>
      </w:r>
      <w:r>
        <w:rPr>
          <w:rFonts w:hint="eastAsia"/>
          <w:i/>
          <w:color w:val="C00000"/>
          <w:sz w:val="24"/>
        </w:rPr>
        <w:t>均可</w:t>
      </w:r>
      <w:r w:rsidRPr="00232433">
        <w:rPr>
          <w:rFonts w:hint="eastAsia"/>
          <w:i/>
          <w:color w:val="C00000"/>
          <w:sz w:val="24"/>
        </w:rPr>
        <w:t>】</w:t>
      </w:r>
    </w:p>
    <w:p w14:paraId="2B7BA90E" w14:textId="77777777" w:rsidR="00A80BF8" w:rsidRPr="000142AA" w:rsidRDefault="008D3758" w:rsidP="00F268B2">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sidR="007D0F6C" w:rsidRPr="000142AA">
        <w:rPr>
          <w:rFonts w:hint="eastAsia"/>
          <w:color w:val="C00000"/>
          <w:sz w:val="24"/>
          <w:shd w:val="pct15" w:color="auto" w:fill="FFFFFF"/>
          <w:lang w:val="x-none"/>
        </w:rPr>
        <w:t>：</w:t>
      </w:r>
      <w:r w:rsidR="007D0F6C" w:rsidRPr="000142AA">
        <w:rPr>
          <w:rFonts w:hint="eastAsia"/>
          <w:color w:val="C00000"/>
          <w:sz w:val="24"/>
          <w:lang w:val="x-none"/>
        </w:rPr>
        <w:t>除了系统功能开发任务之外，还要考虑原型设计、</w:t>
      </w:r>
      <w:r w:rsidR="004929A4" w:rsidRPr="000142AA">
        <w:rPr>
          <w:rFonts w:hint="eastAsia"/>
          <w:color w:val="C00000"/>
          <w:sz w:val="24"/>
          <w:lang w:val="x-none"/>
        </w:rPr>
        <w:t>数据库设计、接口设计、测试</w:t>
      </w:r>
      <w:r w:rsidR="004B7686" w:rsidRPr="000142AA">
        <w:rPr>
          <w:rFonts w:hint="eastAsia"/>
          <w:color w:val="C00000"/>
          <w:sz w:val="24"/>
          <w:lang w:val="x-none"/>
        </w:rPr>
        <w:t>、项目会议等工作任务</w:t>
      </w:r>
      <w:r w:rsidR="00A80BF8" w:rsidRPr="000142AA">
        <w:rPr>
          <w:rFonts w:hint="eastAsia"/>
          <w:color w:val="C00000"/>
          <w:sz w:val="24"/>
          <w:lang w:val="x-none"/>
        </w:rPr>
        <w:t>。</w:t>
      </w:r>
    </w:p>
    <w:p w14:paraId="42113948" w14:textId="77777777" w:rsidR="00A80BF8" w:rsidRDefault="00483066" w:rsidP="00483066">
      <w:pPr>
        <w:keepNext/>
        <w:keepLines/>
        <w:topLinePunct/>
        <w:adjustRightInd w:val="0"/>
        <w:snapToGrid w:val="0"/>
        <w:spacing w:before="120" w:after="120" w:line="300" w:lineRule="auto"/>
        <w:ind w:left="810" w:hangingChars="270" w:hanging="810"/>
        <w:outlineLvl w:val="1"/>
        <w:rPr>
          <w:sz w:val="24"/>
          <w:lang w:val="x-none"/>
        </w:rPr>
      </w:pPr>
      <w:bookmarkStart w:id="17" w:name="_Toc150779800"/>
      <w:r>
        <w:rPr>
          <w:rFonts w:eastAsia="黑体"/>
          <w:bCs/>
          <w:sz w:val="30"/>
          <w:szCs w:val="30"/>
          <w:lang w:val="x-none"/>
        </w:rPr>
        <w:t>4</w:t>
      </w:r>
      <w:r w:rsidRPr="00483066">
        <w:rPr>
          <w:rFonts w:eastAsia="黑体" w:hint="eastAsia"/>
          <w:bCs/>
          <w:sz w:val="30"/>
          <w:szCs w:val="30"/>
          <w:lang w:val="x-none"/>
        </w:rPr>
        <w:t>.</w:t>
      </w:r>
      <w:r w:rsidRPr="00483066">
        <w:rPr>
          <w:rFonts w:eastAsia="黑体"/>
          <w:bCs/>
          <w:sz w:val="30"/>
          <w:szCs w:val="30"/>
          <w:lang w:val="x-none"/>
        </w:rPr>
        <w:t xml:space="preserve">2 </w:t>
      </w:r>
      <w:r w:rsidRPr="00483066">
        <w:rPr>
          <w:rFonts w:eastAsia="黑体" w:hint="eastAsia"/>
          <w:bCs/>
          <w:sz w:val="30"/>
          <w:szCs w:val="30"/>
          <w:lang w:val="x-none"/>
        </w:rPr>
        <w:t>增量</w:t>
      </w:r>
      <w:r w:rsidRPr="00483066">
        <w:rPr>
          <w:rFonts w:eastAsia="黑体" w:hint="eastAsia"/>
          <w:bCs/>
          <w:sz w:val="30"/>
          <w:szCs w:val="30"/>
          <w:lang w:val="x-none"/>
        </w:rPr>
        <w:t>1</w:t>
      </w:r>
      <w:r w:rsidRPr="00483066">
        <w:rPr>
          <w:rFonts w:eastAsia="黑体" w:hint="eastAsia"/>
          <w:bCs/>
          <w:sz w:val="30"/>
          <w:szCs w:val="30"/>
          <w:lang w:val="x-none"/>
        </w:rPr>
        <w:t>（基本系统）的</w:t>
      </w:r>
      <w:r w:rsidR="00A80BF8" w:rsidRPr="00483066">
        <w:rPr>
          <w:rFonts w:eastAsia="黑体" w:hint="eastAsia"/>
          <w:bCs/>
          <w:sz w:val="30"/>
          <w:szCs w:val="30"/>
          <w:lang w:val="x-none"/>
        </w:rPr>
        <w:t>任务关系</w:t>
      </w:r>
      <w:proofErr w:type="spellStart"/>
      <w:r w:rsidR="00A80BF8" w:rsidRPr="00483066">
        <w:rPr>
          <w:rFonts w:eastAsia="黑体" w:hint="eastAsia"/>
          <w:bCs/>
          <w:sz w:val="30"/>
          <w:szCs w:val="30"/>
          <w:lang w:val="x-none"/>
        </w:rPr>
        <w:t>PDM</w:t>
      </w:r>
      <w:r w:rsidR="00A80BF8" w:rsidRPr="00483066">
        <w:rPr>
          <w:rFonts w:eastAsia="黑体" w:hint="eastAsia"/>
          <w:bCs/>
          <w:sz w:val="30"/>
          <w:szCs w:val="30"/>
          <w:lang w:val="x-none"/>
        </w:rPr>
        <w:t>图</w:t>
      </w:r>
      <w:r w:rsidR="00E914F5" w:rsidRPr="005444A0">
        <w:rPr>
          <w:rFonts w:eastAsia="黑体"/>
          <w:bCs/>
          <w:color w:val="0070C0"/>
          <w:kern w:val="44"/>
          <w:sz w:val="28"/>
          <w:szCs w:val="28"/>
          <w:lang w:val="x-none"/>
        </w:rPr>
        <w:t>【满分</w:t>
      </w:r>
      <w:proofErr w:type="spellEnd"/>
      <w:r w:rsidR="00D37D04" w:rsidRPr="005444A0">
        <w:rPr>
          <w:rFonts w:eastAsia="黑体"/>
          <w:bCs/>
          <w:color w:val="0070C0"/>
          <w:kern w:val="44"/>
          <w:sz w:val="28"/>
          <w:szCs w:val="28"/>
          <w:lang w:val="x-none"/>
        </w:rPr>
        <w:t>9</w:t>
      </w:r>
      <w:r w:rsidR="00E914F5" w:rsidRPr="005444A0">
        <w:rPr>
          <w:rFonts w:eastAsia="黑体"/>
          <w:bCs/>
          <w:color w:val="0070C0"/>
          <w:kern w:val="44"/>
          <w:sz w:val="28"/>
          <w:szCs w:val="28"/>
          <w:lang w:val="x-none"/>
        </w:rPr>
        <w:t>分】</w:t>
      </w:r>
      <w:bookmarkEnd w:id="17"/>
    </w:p>
    <w:p w14:paraId="29CF45AA" w14:textId="77777777" w:rsidR="00483066" w:rsidRPr="00A80BF8" w:rsidRDefault="00483066" w:rsidP="00483066">
      <w:pPr>
        <w:topLinePunct/>
        <w:adjustRightInd w:val="0"/>
        <w:snapToGrid w:val="0"/>
        <w:spacing w:line="300" w:lineRule="auto"/>
        <w:ind w:firstLineChars="200" w:firstLine="480"/>
        <w:rPr>
          <w:sz w:val="24"/>
          <w:lang w:val="x-none"/>
        </w:rPr>
      </w:pPr>
      <w:r w:rsidRPr="00232433">
        <w:rPr>
          <w:rFonts w:hint="eastAsia"/>
          <w:i/>
          <w:color w:val="C00000"/>
          <w:sz w:val="24"/>
        </w:rPr>
        <w:t>【插入</w:t>
      </w:r>
      <w:r>
        <w:rPr>
          <w:rFonts w:hint="eastAsia"/>
          <w:i/>
          <w:color w:val="C00000"/>
          <w:sz w:val="24"/>
        </w:rPr>
        <w:t>PDM</w:t>
      </w:r>
      <w:r w:rsidRPr="00232433">
        <w:rPr>
          <w:rFonts w:hint="eastAsia"/>
          <w:i/>
          <w:color w:val="C00000"/>
          <w:sz w:val="24"/>
        </w:rPr>
        <w:t>图，可以手工画好后，进行拍照片并粘贴到此处】</w:t>
      </w:r>
    </w:p>
    <w:p w14:paraId="0FB061AE" w14:textId="77777777" w:rsidR="00483066" w:rsidRPr="00A80BF8" w:rsidRDefault="00483066" w:rsidP="00483066">
      <w:pPr>
        <w:topLinePunct/>
        <w:adjustRightInd w:val="0"/>
        <w:snapToGrid w:val="0"/>
        <w:spacing w:line="300" w:lineRule="auto"/>
        <w:ind w:firstLineChars="200" w:firstLine="480"/>
        <w:rPr>
          <w:sz w:val="24"/>
        </w:rPr>
      </w:pPr>
      <w:r w:rsidRPr="00232433">
        <w:rPr>
          <w:rFonts w:hint="eastAsia"/>
          <w:i/>
          <w:color w:val="C00000"/>
          <w:sz w:val="24"/>
        </w:rPr>
        <w:t>【强烈建议</w:t>
      </w:r>
      <w:r>
        <w:rPr>
          <w:rFonts w:hint="eastAsia"/>
          <w:i/>
          <w:color w:val="C00000"/>
          <w:sz w:val="24"/>
        </w:rPr>
        <w:t>：</w:t>
      </w:r>
      <w:r w:rsidRPr="00232433">
        <w:rPr>
          <w:rFonts w:hint="eastAsia"/>
          <w:i/>
          <w:color w:val="C00000"/>
          <w:sz w:val="24"/>
        </w:rPr>
        <w:t>使用软件</w:t>
      </w:r>
      <w:r>
        <w:rPr>
          <w:rFonts w:hint="eastAsia"/>
          <w:i/>
          <w:color w:val="C00000"/>
          <w:sz w:val="24"/>
        </w:rPr>
        <w:t>绘制，</w:t>
      </w:r>
      <w:r w:rsidRPr="00232433">
        <w:rPr>
          <w:rFonts w:hint="eastAsia"/>
          <w:i/>
          <w:color w:val="C00000"/>
          <w:sz w:val="24"/>
        </w:rPr>
        <w:t>如</w:t>
      </w:r>
      <w:r>
        <w:rPr>
          <w:rFonts w:hint="eastAsia"/>
          <w:i/>
          <w:color w:val="C00000"/>
          <w:sz w:val="24"/>
        </w:rPr>
        <w:t>Word</w:t>
      </w:r>
      <w:r>
        <w:rPr>
          <w:rFonts w:hint="eastAsia"/>
          <w:i/>
          <w:color w:val="C00000"/>
          <w:sz w:val="24"/>
        </w:rPr>
        <w:t>、</w:t>
      </w:r>
      <w:r>
        <w:rPr>
          <w:rFonts w:hint="eastAsia"/>
          <w:i/>
          <w:color w:val="C00000"/>
          <w:sz w:val="24"/>
        </w:rPr>
        <w:t>PPT</w:t>
      </w:r>
      <w:r>
        <w:rPr>
          <w:rFonts w:hint="eastAsia"/>
          <w:i/>
          <w:color w:val="C00000"/>
          <w:sz w:val="24"/>
        </w:rPr>
        <w:t>、</w:t>
      </w:r>
      <w:r>
        <w:rPr>
          <w:rFonts w:hint="eastAsia"/>
          <w:i/>
          <w:color w:val="C00000"/>
          <w:sz w:val="24"/>
        </w:rPr>
        <w:t>Visio</w:t>
      </w:r>
      <w:r>
        <w:rPr>
          <w:rFonts w:hint="eastAsia"/>
          <w:i/>
          <w:color w:val="C00000"/>
          <w:sz w:val="24"/>
        </w:rPr>
        <w:t>均可</w:t>
      </w:r>
      <w:r w:rsidRPr="00232433">
        <w:rPr>
          <w:rFonts w:hint="eastAsia"/>
          <w:i/>
          <w:color w:val="C00000"/>
          <w:sz w:val="24"/>
        </w:rPr>
        <w:t>】</w:t>
      </w:r>
    </w:p>
    <w:p w14:paraId="7C9FF84B" w14:textId="77777777" w:rsidR="007D0F6C" w:rsidRPr="000142AA" w:rsidRDefault="00A80BF8" w:rsidP="00F268B2">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sidR="004B7686" w:rsidRPr="000142AA">
        <w:rPr>
          <w:rFonts w:hint="eastAsia"/>
          <w:color w:val="C00000"/>
          <w:sz w:val="24"/>
          <w:lang w:val="x-none"/>
        </w:rPr>
        <w:t>考虑到任务之间会存在前后继的关系，</w:t>
      </w:r>
      <w:r w:rsidRPr="000142AA">
        <w:rPr>
          <w:rFonts w:hint="eastAsia"/>
          <w:color w:val="C00000"/>
          <w:sz w:val="24"/>
          <w:lang w:val="x-none"/>
        </w:rPr>
        <w:t>根据</w:t>
      </w:r>
      <w:proofErr w:type="spellStart"/>
      <w:r w:rsidRPr="000142AA">
        <w:rPr>
          <w:rFonts w:hint="eastAsia"/>
          <w:color w:val="C00000"/>
          <w:sz w:val="24"/>
          <w:lang w:val="x-none"/>
        </w:rPr>
        <w:t>WBS</w:t>
      </w:r>
      <w:r w:rsidRPr="000142AA">
        <w:rPr>
          <w:rFonts w:hint="eastAsia"/>
          <w:color w:val="C00000"/>
          <w:sz w:val="24"/>
          <w:lang w:val="x-none"/>
        </w:rPr>
        <w:t>给出的工作包任务绘制</w:t>
      </w:r>
      <w:r w:rsidR="004B7686" w:rsidRPr="000142AA">
        <w:rPr>
          <w:rFonts w:hint="eastAsia"/>
          <w:color w:val="C00000"/>
          <w:sz w:val="24"/>
          <w:lang w:val="x-none"/>
        </w:rPr>
        <w:t>PDM</w:t>
      </w:r>
      <w:r w:rsidR="004B7686" w:rsidRPr="000142AA">
        <w:rPr>
          <w:rFonts w:hint="eastAsia"/>
          <w:color w:val="C00000"/>
          <w:sz w:val="24"/>
          <w:lang w:val="x-none"/>
        </w:rPr>
        <w:t>图。基本</w:t>
      </w:r>
      <w:r w:rsidR="006B1F10" w:rsidRPr="000142AA">
        <w:rPr>
          <w:rFonts w:hint="eastAsia"/>
          <w:color w:val="C00000"/>
          <w:sz w:val="24"/>
          <w:lang w:val="x-none"/>
        </w:rPr>
        <w:t>样式</w:t>
      </w:r>
      <w:r w:rsidR="004B7686" w:rsidRPr="000142AA">
        <w:rPr>
          <w:rFonts w:hint="eastAsia"/>
          <w:color w:val="C00000"/>
          <w:sz w:val="24"/>
          <w:lang w:val="x-none"/>
        </w:rPr>
        <w:t>如下</w:t>
      </w:r>
      <w:proofErr w:type="spellEnd"/>
      <w:r w:rsidR="004B7686" w:rsidRPr="000142AA">
        <w:rPr>
          <w:rFonts w:hint="eastAsia"/>
          <w:color w:val="C00000"/>
          <w:sz w:val="24"/>
          <w:lang w:val="x-none"/>
        </w:rPr>
        <w:t>：</w:t>
      </w:r>
    </w:p>
    <w:p w14:paraId="20055C45" w14:textId="77777777" w:rsidR="004B7686" w:rsidRDefault="00A80BF8" w:rsidP="00A80BF8">
      <w:pPr>
        <w:topLinePunct/>
        <w:adjustRightInd w:val="0"/>
        <w:snapToGrid w:val="0"/>
        <w:spacing w:line="300" w:lineRule="auto"/>
        <w:jc w:val="center"/>
        <w:rPr>
          <w:sz w:val="24"/>
          <w:lang w:val="x-none"/>
        </w:rPr>
      </w:pPr>
      <w:r>
        <w:rPr>
          <w:noProof/>
        </w:rPr>
        <w:drawing>
          <wp:inline distT="0" distB="0" distL="0" distR="0" wp14:anchorId="12EF63F1" wp14:editId="04D9D8E4">
            <wp:extent cx="3960660" cy="1226917"/>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9215" cy="1254349"/>
                    </a:xfrm>
                    <a:prstGeom prst="rect">
                      <a:avLst/>
                    </a:prstGeom>
                  </pic:spPr>
                </pic:pic>
              </a:graphicData>
            </a:graphic>
          </wp:inline>
        </w:drawing>
      </w:r>
    </w:p>
    <w:p w14:paraId="08B182D6" w14:textId="77777777" w:rsidR="00895CAC" w:rsidRPr="000142AA" w:rsidRDefault="00895CAC" w:rsidP="00895CAC">
      <w:pPr>
        <w:topLinePunct/>
        <w:adjustRightInd w:val="0"/>
        <w:snapToGrid w:val="0"/>
        <w:spacing w:line="300" w:lineRule="auto"/>
        <w:jc w:val="center"/>
        <w:rPr>
          <w:color w:val="7030A0"/>
          <w:szCs w:val="21"/>
          <w:lang w:val="x-none"/>
        </w:rPr>
      </w:pPr>
      <w:r w:rsidRPr="000142AA">
        <w:rPr>
          <w:rFonts w:hint="eastAsia"/>
          <w:color w:val="7030A0"/>
          <w:szCs w:val="21"/>
          <w:lang w:val="x-none"/>
        </w:rPr>
        <w:lastRenderedPageBreak/>
        <w:t>图</w:t>
      </w:r>
      <w:r w:rsidRPr="000142AA">
        <w:rPr>
          <w:rFonts w:hint="eastAsia"/>
          <w:color w:val="7030A0"/>
          <w:szCs w:val="21"/>
          <w:lang w:val="x-none"/>
        </w:rPr>
        <w:t>n</w:t>
      </w:r>
      <w:r w:rsidRPr="000142AA">
        <w:rPr>
          <w:color w:val="7030A0"/>
          <w:szCs w:val="21"/>
          <w:lang w:val="x-none"/>
        </w:rPr>
        <w:t xml:space="preserve"> </w:t>
      </w:r>
      <w:proofErr w:type="spellStart"/>
      <w:r w:rsidR="006F29DF" w:rsidRPr="000142AA">
        <w:rPr>
          <w:rFonts w:hint="eastAsia"/>
          <w:color w:val="7030A0"/>
          <w:szCs w:val="21"/>
          <w:lang w:val="x-none"/>
        </w:rPr>
        <w:t>XXXX</w:t>
      </w:r>
      <w:r w:rsidRPr="000142AA">
        <w:rPr>
          <w:rFonts w:hint="eastAsia"/>
          <w:color w:val="7030A0"/>
          <w:szCs w:val="21"/>
          <w:lang w:val="x-none"/>
        </w:rPr>
        <w:t>系统</w:t>
      </w:r>
      <w:r w:rsidR="006F29DF" w:rsidRPr="000142AA">
        <w:rPr>
          <w:rFonts w:hint="eastAsia"/>
          <w:color w:val="7030A0"/>
          <w:szCs w:val="21"/>
          <w:lang w:val="x-none"/>
        </w:rPr>
        <w:t>开发</w:t>
      </w:r>
      <w:r w:rsidRPr="000142AA">
        <w:rPr>
          <w:rFonts w:hint="eastAsia"/>
          <w:color w:val="7030A0"/>
          <w:szCs w:val="21"/>
          <w:lang w:val="x-none"/>
        </w:rPr>
        <w:t>任务</w:t>
      </w:r>
      <w:r w:rsidRPr="000142AA">
        <w:rPr>
          <w:rFonts w:hint="eastAsia"/>
          <w:color w:val="7030A0"/>
          <w:szCs w:val="21"/>
          <w:lang w:val="x-none"/>
        </w:rPr>
        <w:t>PDM</w:t>
      </w:r>
      <w:r w:rsidRPr="000142AA">
        <w:rPr>
          <w:rFonts w:hint="eastAsia"/>
          <w:color w:val="7030A0"/>
          <w:szCs w:val="21"/>
          <w:lang w:val="x-none"/>
        </w:rPr>
        <w:t>图</w:t>
      </w:r>
      <w:proofErr w:type="spellEnd"/>
    </w:p>
    <w:p w14:paraId="1CF4EEF6" w14:textId="77777777" w:rsidR="00483066" w:rsidRDefault="00483066" w:rsidP="00483066">
      <w:pPr>
        <w:keepNext/>
        <w:keepLines/>
        <w:topLinePunct/>
        <w:adjustRightInd w:val="0"/>
        <w:snapToGrid w:val="0"/>
        <w:spacing w:before="120" w:after="120" w:line="300" w:lineRule="auto"/>
        <w:ind w:left="810" w:hangingChars="270" w:hanging="810"/>
        <w:outlineLvl w:val="1"/>
        <w:rPr>
          <w:sz w:val="24"/>
          <w:lang w:val="x-none"/>
        </w:rPr>
      </w:pPr>
      <w:bookmarkStart w:id="18" w:name="_Toc150779801"/>
      <w:r>
        <w:rPr>
          <w:rFonts w:eastAsia="黑体"/>
          <w:bCs/>
          <w:sz w:val="30"/>
          <w:szCs w:val="30"/>
          <w:lang w:val="x-none"/>
        </w:rPr>
        <w:t>4</w:t>
      </w:r>
      <w:r w:rsidRPr="00483066">
        <w:rPr>
          <w:rFonts w:eastAsia="黑体" w:hint="eastAsia"/>
          <w:bCs/>
          <w:sz w:val="30"/>
          <w:szCs w:val="30"/>
          <w:lang w:val="x-none"/>
        </w:rPr>
        <w:t>.</w:t>
      </w:r>
      <w:r>
        <w:rPr>
          <w:rFonts w:eastAsia="黑体"/>
          <w:bCs/>
          <w:sz w:val="30"/>
          <w:szCs w:val="30"/>
          <w:lang w:val="x-none"/>
        </w:rPr>
        <w:t>3</w:t>
      </w:r>
      <w:r w:rsidRPr="00483066">
        <w:rPr>
          <w:rFonts w:eastAsia="黑体"/>
          <w:bCs/>
          <w:sz w:val="30"/>
          <w:szCs w:val="30"/>
          <w:lang w:val="x-none"/>
        </w:rPr>
        <w:t xml:space="preserve"> </w:t>
      </w:r>
      <w:r w:rsidRPr="00483066">
        <w:rPr>
          <w:rFonts w:eastAsia="黑体" w:hint="eastAsia"/>
          <w:bCs/>
          <w:sz w:val="30"/>
          <w:szCs w:val="30"/>
          <w:lang w:val="x-none"/>
        </w:rPr>
        <w:t>增量</w:t>
      </w:r>
      <w:r w:rsidRPr="00483066">
        <w:rPr>
          <w:rFonts w:eastAsia="黑体" w:hint="eastAsia"/>
          <w:bCs/>
          <w:sz w:val="30"/>
          <w:szCs w:val="30"/>
          <w:lang w:val="x-none"/>
        </w:rPr>
        <w:t>1</w:t>
      </w:r>
      <w:r w:rsidRPr="00483066">
        <w:rPr>
          <w:rFonts w:eastAsia="黑体" w:hint="eastAsia"/>
          <w:bCs/>
          <w:sz w:val="30"/>
          <w:szCs w:val="30"/>
          <w:lang w:val="x-none"/>
        </w:rPr>
        <w:t>（基本系统）的</w:t>
      </w:r>
      <w:r>
        <w:rPr>
          <w:rFonts w:eastAsia="黑体" w:hint="eastAsia"/>
          <w:bCs/>
          <w:sz w:val="30"/>
          <w:szCs w:val="30"/>
          <w:lang w:val="x-none"/>
        </w:rPr>
        <w:t>开发进度计划</w:t>
      </w:r>
      <w:r w:rsidR="00E914F5" w:rsidRPr="005444A0">
        <w:rPr>
          <w:rFonts w:eastAsia="黑体"/>
          <w:bCs/>
          <w:color w:val="0070C0"/>
          <w:kern w:val="44"/>
          <w:sz w:val="28"/>
          <w:szCs w:val="28"/>
          <w:lang w:val="x-none"/>
        </w:rPr>
        <w:t>【满分</w:t>
      </w:r>
      <w:r w:rsidR="00D37D04" w:rsidRPr="005444A0">
        <w:rPr>
          <w:rFonts w:eastAsia="黑体"/>
          <w:bCs/>
          <w:color w:val="0070C0"/>
          <w:kern w:val="44"/>
          <w:sz w:val="28"/>
          <w:szCs w:val="28"/>
          <w:lang w:val="x-none"/>
        </w:rPr>
        <w:t>7</w:t>
      </w:r>
      <w:r w:rsidR="00E914F5" w:rsidRPr="005444A0">
        <w:rPr>
          <w:rFonts w:eastAsia="黑体"/>
          <w:bCs/>
          <w:color w:val="0070C0"/>
          <w:kern w:val="44"/>
          <w:sz w:val="28"/>
          <w:szCs w:val="28"/>
          <w:lang w:val="x-none"/>
        </w:rPr>
        <w:t>分】</w:t>
      </w:r>
      <w:bookmarkEnd w:id="18"/>
    </w:p>
    <w:p w14:paraId="7B801513" w14:textId="77777777" w:rsidR="00F268B2" w:rsidRDefault="006B1F10" w:rsidP="00F268B2">
      <w:pPr>
        <w:topLinePunct/>
        <w:adjustRightInd w:val="0"/>
        <w:snapToGrid w:val="0"/>
        <w:spacing w:line="300" w:lineRule="auto"/>
        <w:ind w:firstLineChars="200" w:firstLine="480"/>
        <w:rPr>
          <w:sz w:val="24"/>
          <w:lang w:val="x-none"/>
        </w:rPr>
      </w:pPr>
      <w:r>
        <w:rPr>
          <w:rFonts w:hint="eastAsia"/>
          <w:sz w:val="24"/>
          <w:lang w:val="x-none"/>
        </w:rPr>
        <w:t>根据</w:t>
      </w:r>
      <w:r>
        <w:rPr>
          <w:rFonts w:hint="eastAsia"/>
          <w:sz w:val="24"/>
          <w:lang w:val="x-none"/>
        </w:rPr>
        <w:t>4.</w:t>
      </w:r>
      <w:r>
        <w:rPr>
          <w:sz w:val="24"/>
          <w:lang w:val="x-none"/>
        </w:rPr>
        <w:t>1</w:t>
      </w:r>
      <w:r>
        <w:rPr>
          <w:rFonts w:hint="eastAsia"/>
          <w:sz w:val="24"/>
          <w:lang w:val="x-none"/>
        </w:rPr>
        <w:t>节的</w:t>
      </w:r>
      <w:proofErr w:type="spellStart"/>
      <w:r>
        <w:rPr>
          <w:rFonts w:hint="eastAsia"/>
          <w:sz w:val="24"/>
          <w:lang w:val="x-none"/>
        </w:rPr>
        <w:t>PDM</w:t>
      </w:r>
      <w:r>
        <w:rPr>
          <w:rFonts w:hint="eastAsia"/>
          <w:sz w:val="24"/>
          <w:lang w:val="x-none"/>
        </w:rPr>
        <w:t>任务关系图，制定增量</w:t>
      </w:r>
      <w:proofErr w:type="spellEnd"/>
      <w:r>
        <w:rPr>
          <w:rFonts w:hint="eastAsia"/>
          <w:sz w:val="24"/>
          <w:lang w:val="x-none"/>
        </w:rPr>
        <w:t>1</w:t>
      </w:r>
      <w:r>
        <w:rPr>
          <w:rFonts w:hint="eastAsia"/>
          <w:sz w:val="24"/>
          <w:lang w:val="x-none"/>
        </w:rPr>
        <w:t>的开发计划表</w:t>
      </w:r>
      <w:r w:rsidR="008D3758" w:rsidRPr="000142AA">
        <w:rPr>
          <w:rFonts w:hint="eastAsia"/>
          <w:color w:val="C00000"/>
          <w:sz w:val="24"/>
          <w:lang w:val="x-none"/>
        </w:rPr>
        <w:t>（</w:t>
      </w:r>
      <w:r w:rsidR="004C101D" w:rsidRPr="000142AA">
        <w:rPr>
          <w:rFonts w:hint="eastAsia"/>
          <w:color w:val="C00000"/>
          <w:sz w:val="24"/>
          <w:lang w:val="x-none"/>
        </w:rPr>
        <w:t>精确到</w:t>
      </w:r>
      <w:r w:rsidR="008D3758" w:rsidRPr="000142AA">
        <w:rPr>
          <w:rFonts w:hint="eastAsia"/>
          <w:color w:val="C00000"/>
          <w:sz w:val="24"/>
          <w:lang w:val="x-none"/>
        </w:rPr>
        <w:t>“天”</w:t>
      </w:r>
      <w:r w:rsidR="005A5435">
        <w:rPr>
          <w:rFonts w:hint="eastAsia"/>
          <w:color w:val="C00000"/>
          <w:sz w:val="24"/>
          <w:lang w:val="x-none"/>
        </w:rPr>
        <w:t>或“小时”</w:t>
      </w:r>
      <w:r w:rsidR="008D3758" w:rsidRPr="000142AA">
        <w:rPr>
          <w:rFonts w:hint="eastAsia"/>
          <w:color w:val="C00000"/>
          <w:sz w:val="24"/>
          <w:lang w:val="x-none"/>
        </w:rPr>
        <w:t>）</w:t>
      </w:r>
      <w:r w:rsidR="00F268B2" w:rsidRPr="000142AA">
        <w:rPr>
          <w:color w:val="C00000"/>
          <w:sz w:val="24"/>
          <w:lang w:val="x-none"/>
        </w:rPr>
        <w:t>。</w:t>
      </w:r>
    </w:p>
    <w:p w14:paraId="7BB58591" w14:textId="77777777" w:rsidR="00602982" w:rsidRPr="000142AA" w:rsidRDefault="008D3758" w:rsidP="009F14B5">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sidRPr="000142AA">
        <w:rPr>
          <w:rFonts w:hint="eastAsia"/>
          <w:color w:val="C00000"/>
          <w:sz w:val="24"/>
          <w:lang w:val="x-none"/>
        </w:rPr>
        <w:t>以列表的形式</w:t>
      </w:r>
      <w:r w:rsidR="006B1F10" w:rsidRPr="000142AA">
        <w:rPr>
          <w:rFonts w:hint="eastAsia"/>
          <w:color w:val="C00000"/>
          <w:sz w:val="24"/>
          <w:lang w:val="x-none"/>
        </w:rPr>
        <w:t>或甘特图形式</w:t>
      </w:r>
      <w:r w:rsidR="00386CEB" w:rsidRPr="000142AA">
        <w:rPr>
          <w:rFonts w:hint="eastAsia"/>
          <w:color w:val="C00000"/>
          <w:sz w:val="24"/>
          <w:lang w:val="x-none"/>
        </w:rPr>
        <w:t>（</w:t>
      </w:r>
      <w:r w:rsidR="0051480A" w:rsidRPr="000142AA">
        <w:rPr>
          <w:rFonts w:hint="eastAsia"/>
          <w:color w:val="C00000"/>
          <w:sz w:val="24"/>
          <w:lang w:val="x-none"/>
        </w:rPr>
        <w:t>强烈推荐</w:t>
      </w:r>
      <w:r w:rsidR="00386CEB" w:rsidRPr="000142AA">
        <w:rPr>
          <w:rFonts w:hint="eastAsia"/>
          <w:color w:val="C00000"/>
          <w:sz w:val="24"/>
          <w:lang w:val="x-none"/>
        </w:rPr>
        <w:t>甘特图）给出开发计划列表</w:t>
      </w:r>
      <w:r w:rsidR="009F14B5" w:rsidRPr="000142AA">
        <w:rPr>
          <w:rFonts w:hint="eastAsia"/>
          <w:color w:val="C00000"/>
          <w:sz w:val="24"/>
          <w:lang w:val="x-none"/>
        </w:rPr>
        <w:t>。</w:t>
      </w:r>
      <w:bookmarkStart w:id="19" w:name="_Toc527036394"/>
    </w:p>
    <w:p w14:paraId="7DD1FBB1" w14:textId="77777777" w:rsidR="00895CAC" w:rsidRPr="000142AA" w:rsidRDefault="00895CAC" w:rsidP="00895CAC">
      <w:pPr>
        <w:topLinePunct/>
        <w:adjustRightInd w:val="0"/>
        <w:snapToGrid w:val="0"/>
        <w:spacing w:line="300" w:lineRule="auto"/>
        <w:jc w:val="center"/>
        <w:rPr>
          <w:color w:val="7030A0"/>
          <w:szCs w:val="21"/>
          <w:lang w:val="x-none"/>
        </w:rPr>
      </w:pPr>
      <w:r w:rsidRPr="000142AA">
        <w:rPr>
          <w:rFonts w:hint="eastAsia"/>
          <w:color w:val="7030A0"/>
          <w:szCs w:val="21"/>
          <w:lang w:val="x-none"/>
        </w:rPr>
        <w:t>表</w:t>
      </w:r>
      <w:proofErr w:type="spellStart"/>
      <w:r w:rsidR="006F29DF" w:rsidRPr="000142AA">
        <w:rPr>
          <w:rFonts w:hint="eastAsia"/>
          <w:color w:val="7030A0"/>
          <w:szCs w:val="21"/>
          <w:lang w:val="x-none"/>
        </w:rPr>
        <w:t>i</w:t>
      </w:r>
      <w:proofErr w:type="spellEnd"/>
      <w:r w:rsidRPr="000142AA">
        <w:rPr>
          <w:color w:val="7030A0"/>
          <w:szCs w:val="21"/>
          <w:lang w:val="x-none"/>
        </w:rPr>
        <w:t xml:space="preserve"> </w:t>
      </w:r>
      <w:r w:rsidRPr="000142AA">
        <w:rPr>
          <w:rFonts w:hint="eastAsia"/>
          <w:color w:val="7030A0"/>
          <w:szCs w:val="21"/>
          <w:lang w:val="x-none"/>
        </w:rPr>
        <w:t>增量</w:t>
      </w:r>
      <w:r w:rsidRPr="000142AA">
        <w:rPr>
          <w:color w:val="7030A0"/>
          <w:szCs w:val="21"/>
          <w:lang w:val="x-none"/>
        </w:rPr>
        <w:t>1</w:t>
      </w:r>
      <w:r w:rsidRPr="000142AA">
        <w:rPr>
          <w:rFonts w:hint="eastAsia"/>
          <w:color w:val="7030A0"/>
          <w:szCs w:val="21"/>
          <w:lang w:val="x-none"/>
        </w:rPr>
        <w:t>（基本系统）开发进度计划表</w:t>
      </w:r>
    </w:p>
    <w:tbl>
      <w:tblPr>
        <w:tblStyle w:val="af1"/>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567"/>
        <w:gridCol w:w="2552"/>
        <w:gridCol w:w="992"/>
        <w:gridCol w:w="992"/>
        <w:gridCol w:w="993"/>
        <w:gridCol w:w="708"/>
        <w:gridCol w:w="709"/>
        <w:gridCol w:w="783"/>
      </w:tblGrid>
      <w:tr w:rsidR="00D12E6E" w:rsidRPr="0051480A" w14:paraId="2B54AB4A" w14:textId="77777777" w:rsidTr="00D12E6E">
        <w:trPr>
          <w:jc w:val="center"/>
        </w:trPr>
        <w:tc>
          <w:tcPr>
            <w:tcW w:w="567" w:type="dxa"/>
            <w:tcMar>
              <w:left w:w="28" w:type="dxa"/>
              <w:right w:w="28" w:type="dxa"/>
            </w:tcMar>
            <w:vAlign w:val="center"/>
          </w:tcPr>
          <w:p w14:paraId="7BB1A46B"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任务编号</w:t>
            </w:r>
          </w:p>
        </w:tc>
        <w:tc>
          <w:tcPr>
            <w:tcW w:w="2552" w:type="dxa"/>
            <w:tcMar>
              <w:left w:w="28" w:type="dxa"/>
              <w:right w:w="28" w:type="dxa"/>
            </w:tcMar>
            <w:vAlign w:val="center"/>
          </w:tcPr>
          <w:p w14:paraId="68FD8518"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任务名称</w:t>
            </w:r>
          </w:p>
        </w:tc>
        <w:tc>
          <w:tcPr>
            <w:tcW w:w="992" w:type="dxa"/>
            <w:tcMar>
              <w:left w:w="28" w:type="dxa"/>
              <w:right w:w="28" w:type="dxa"/>
            </w:tcMar>
            <w:vAlign w:val="center"/>
          </w:tcPr>
          <w:p w14:paraId="60E7DD08"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历时时间</w:t>
            </w:r>
          </w:p>
          <w:p w14:paraId="3A176AA7" w14:textId="77777777" w:rsidR="00D12E6E" w:rsidRPr="00895CAC" w:rsidRDefault="00D12E6E" w:rsidP="00D12E6E">
            <w:pPr>
              <w:topLinePunct/>
              <w:adjustRightInd w:val="0"/>
              <w:snapToGrid w:val="0"/>
              <w:jc w:val="center"/>
              <w:rPr>
                <w:b/>
                <w:szCs w:val="21"/>
                <w:lang w:val="x-none"/>
              </w:rPr>
            </w:pPr>
            <w:r w:rsidRPr="00895CAC">
              <w:rPr>
                <w:rFonts w:hint="eastAsia"/>
                <w:b/>
                <w:szCs w:val="21"/>
                <w:lang w:val="x-none"/>
              </w:rPr>
              <w:t>(</w:t>
            </w:r>
            <w:r w:rsidRPr="00895CAC">
              <w:rPr>
                <w:rFonts w:hint="eastAsia"/>
                <w:b/>
                <w:szCs w:val="21"/>
                <w:lang w:val="x-none"/>
              </w:rPr>
              <w:t>天</w:t>
            </w:r>
            <w:r w:rsidRPr="00895CAC">
              <w:rPr>
                <w:rFonts w:hint="eastAsia"/>
                <w:b/>
                <w:szCs w:val="21"/>
                <w:lang w:val="x-none"/>
              </w:rPr>
              <w:t>/</w:t>
            </w:r>
            <w:proofErr w:type="spellStart"/>
            <w:r w:rsidRPr="00895CAC">
              <w:rPr>
                <w:rFonts w:hint="eastAsia"/>
                <w:b/>
                <w:szCs w:val="21"/>
                <w:lang w:val="x-none"/>
              </w:rPr>
              <w:t>小时</w:t>
            </w:r>
            <w:proofErr w:type="spellEnd"/>
            <w:r w:rsidRPr="00895CAC">
              <w:rPr>
                <w:rFonts w:hint="eastAsia"/>
                <w:b/>
                <w:szCs w:val="21"/>
                <w:lang w:val="x-none"/>
              </w:rPr>
              <w:t>)</w:t>
            </w:r>
          </w:p>
        </w:tc>
        <w:tc>
          <w:tcPr>
            <w:tcW w:w="992" w:type="dxa"/>
            <w:tcMar>
              <w:left w:w="28" w:type="dxa"/>
              <w:right w:w="28" w:type="dxa"/>
            </w:tcMar>
            <w:vAlign w:val="center"/>
          </w:tcPr>
          <w:p w14:paraId="2F634DFA" w14:textId="77777777" w:rsidR="00D12E6E" w:rsidRPr="00895CAC" w:rsidRDefault="00D12E6E" w:rsidP="0051480A">
            <w:pPr>
              <w:topLinePunct/>
              <w:adjustRightInd w:val="0"/>
              <w:snapToGrid w:val="0"/>
              <w:jc w:val="center"/>
              <w:rPr>
                <w:b/>
                <w:szCs w:val="21"/>
                <w:lang w:val="x-none"/>
              </w:rPr>
            </w:pPr>
            <w:r w:rsidRPr="00895CAC">
              <w:rPr>
                <w:rFonts w:hint="eastAsia"/>
                <w:b/>
                <w:szCs w:val="21"/>
                <w:lang w:val="x-none"/>
              </w:rPr>
              <w:t>计划</w:t>
            </w:r>
          </w:p>
          <w:p w14:paraId="0FB34A56"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开始时间</w:t>
            </w:r>
          </w:p>
        </w:tc>
        <w:tc>
          <w:tcPr>
            <w:tcW w:w="993" w:type="dxa"/>
            <w:tcMar>
              <w:left w:w="28" w:type="dxa"/>
              <w:right w:w="28" w:type="dxa"/>
            </w:tcMar>
            <w:vAlign w:val="center"/>
          </w:tcPr>
          <w:p w14:paraId="6C3788E6" w14:textId="77777777" w:rsidR="00D12E6E" w:rsidRPr="00895CAC" w:rsidRDefault="00D12E6E" w:rsidP="0051480A">
            <w:pPr>
              <w:topLinePunct/>
              <w:adjustRightInd w:val="0"/>
              <w:snapToGrid w:val="0"/>
              <w:jc w:val="center"/>
              <w:rPr>
                <w:b/>
                <w:szCs w:val="21"/>
                <w:lang w:val="x-none"/>
              </w:rPr>
            </w:pPr>
            <w:r w:rsidRPr="00895CAC">
              <w:rPr>
                <w:rFonts w:hint="eastAsia"/>
                <w:b/>
                <w:szCs w:val="21"/>
                <w:lang w:val="x-none"/>
              </w:rPr>
              <w:t>计划</w:t>
            </w:r>
          </w:p>
          <w:p w14:paraId="298BE095"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结束时间</w:t>
            </w:r>
          </w:p>
        </w:tc>
        <w:tc>
          <w:tcPr>
            <w:tcW w:w="708" w:type="dxa"/>
            <w:tcMar>
              <w:left w:w="28" w:type="dxa"/>
              <w:right w:w="28" w:type="dxa"/>
            </w:tcMar>
            <w:vAlign w:val="center"/>
          </w:tcPr>
          <w:p w14:paraId="763385DF"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前继任</w:t>
            </w:r>
            <w:proofErr w:type="gramStart"/>
            <w:r w:rsidRPr="00895CAC">
              <w:rPr>
                <w:rFonts w:hint="eastAsia"/>
                <w:b/>
                <w:szCs w:val="21"/>
                <w:lang w:val="x-none"/>
              </w:rPr>
              <w:t>务</w:t>
            </w:r>
            <w:proofErr w:type="gramEnd"/>
            <w:r w:rsidRPr="00895CAC">
              <w:rPr>
                <w:rFonts w:hint="eastAsia"/>
                <w:b/>
                <w:szCs w:val="21"/>
                <w:lang w:val="x-none"/>
              </w:rPr>
              <w:t>编号</w:t>
            </w:r>
          </w:p>
        </w:tc>
        <w:tc>
          <w:tcPr>
            <w:tcW w:w="709" w:type="dxa"/>
            <w:tcMar>
              <w:left w:w="28" w:type="dxa"/>
              <w:right w:w="28" w:type="dxa"/>
            </w:tcMar>
            <w:vAlign w:val="center"/>
          </w:tcPr>
          <w:p w14:paraId="31A3C2BC"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后继任务编号</w:t>
            </w:r>
          </w:p>
        </w:tc>
        <w:tc>
          <w:tcPr>
            <w:tcW w:w="783" w:type="dxa"/>
            <w:tcMar>
              <w:left w:w="28" w:type="dxa"/>
              <w:right w:w="28" w:type="dxa"/>
            </w:tcMar>
            <w:vAlign w:val="center"/>
          </w:tcPr>
          <w:p w14:paraId="7272708C" w14:textId="77777777" w:rsidR="0051480A" w:rsidRPr="00895CAC" w:rsidRDefault="0051480A" w:rsidP="0051480A">
            <w:pPr>
              <w:topLinePunct/>
              <w:adjustRightInd w:val="0"/>
              <w:snapToGrid w:val="0"/>
              <w:jc w:val="center"/>
              <w:rPr>
                <w:b/>
                <w:szCs w:val="21"/>
                <w:lang w:val="x-none"/>
              </w:rPr>
            </w:pPr>
            <w:r w:rsidRPr="00895CAC">
              <w:rPr>
                <w:rFonts w:hint="eastAsia"/>
                <w:b/>
                <w:szCs w:val="21"/>
                <w:lang w:val="x-none"/>
              </w:rPr>
              <w:t>责任人</w:t>
            </w:r>
          </w:p>
        </w:tc>
      </w:tr>
      <w:tr w:rsidR="00D12E6E" w:rsidRPr="0051480A" w14:paraId="6E048C82" w14:textId="77777777" w:rsidTr="00D12E6E">
        <w:trPr>
          <w:jc w:val="center"/>
        </w:trPr>
        <w:tc>
          <w:tcPr>
            <w:tcW w:w="567" w:type="dxa"/>
            <w:tcMar>
              <w:left w:w="28" w:type="dxa"/>
              <w:right w:w="28" w:type="dxa"/>
            </w:tcMar>
            <w:vAlign w:val="center"/>
          </w:tcPr>
          <w:p w14:paraId="6A3BF63E" w14:textId="77777777" w:rsidR="0051480A" w:rsidRPr="0051480A" w:rsidRDefault="0051480A" w:rsidP="0051480A">
            <w:pPr>
              <w:topLinePunct/>
              <w:adjustRightInd w:val="0"/>
              <w:snapToGrid w:val="0"/>
              <w:rPr>
                <w:szCs w:val="21"/>
                <w:lang w:val="x-none"/>
              </w:rPr>
            </w:pPr>
          </w:p>
        </w:tc>
        <w:tc>
          <w:tcPr>
            <w:tcW w:w="2552" w:type="dxa"/>
            <w:tcMar>
              <w:left w:w="28" w:type="dxa"/>
              <w:right w:w="28" w:type="dxa"/>
            </w:tcMar>
            <w:vAlign w:val="center"/>
          </w:tcPr>
          <w:p w14:paraId="1962A9DA"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791AD74D"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15C28D47" w14:textId="77777777" w:rsidR="0051480A" w:rsidRPr="0051480A" w:rsidRDefault="0051480A" w:rsidP="0051480A">
            <w:pPr>
              <w:topLinePunct/>
              <w:adjustRightInd w:val="0"/>
              <w:snapToGrid w:val="0"/>
              <w:rPr>
                <w:szCs w:val="21"/>
                <w:lang w:val="x-none"/>
              </w:rPr>
            </w:pPr>
          </w:p>
        </w:tc>
        <w:tc>
          <w:tcPr>
            <w:tcW w:w="993" w:type="dxa"/>
            <w:tcMar>
              <w:left w:w="28" w:type="dxa"/>
              <w:right w:w="28" w:type="dxa"/>
            </w:tcMar>
            <w:vAlign w:val="center"/>
          </w:tcPr>
          <w:p w14:paraId="63B28A46" w14:textId="77777777" w:rsidR="0051480A" w:rsidRPr="0051480A" w:rsidRDefault="0051480A" w:rsidP="0051480A">
            <w:pPr>
              <w:topLinePunct/>
              <w:adjustRightInd w:val="0"/>
              <w:snapToGrid w:val="0"/>
              <w:rPr>
                <w:szCs w:val="21"/>
                <w:lang w:val="x-none"/>
              </w:rPr>
            </w:pPr>
          </w:p>
        </w:tc>
        <w:tc>
          <w:tcPr>
            <w:tcW w:w="708" w:type="dxa"/>
            <w:tcMar>
              <w:left w:w="28" w:type="dxa"/>
              <w:right w:w="28" w:type="dxa"/>
            </w:tcMar>
            <w:vAlign w:val="center"/>
          </w:tcPr>
          <w:p w14:paraId="536F8315" w14:textId="77777777" w:rsidR="0051480A" w:rsidRPr="0051480A" w:rsidRDefault="0051480A" w:rsidP="0051480A">
            <w:pPr>
              <w:topLinePunct/>
              <w:adjustRightInd w:val="0"/>
              <w:snapToGrid w:val="0"/>
              <w:rPr>
                <w:szCs w:val="21"/>
                <w:lang w:val="x-none"/>
              </w:rPr>
            </w:pPr>
          </w:p>
        </w:tc>
        <w:tc>
          <w:tcPr>
            <w:tcW w:w="709" w:type="dxa"/>
            <w:tcMar>
              <w:left w:w="28" w:type="dxa"/>
              <w:right w:w="28" w:type="dxa"/>
            </w:tcMar>
            <w:vAlign w:val="center"/>
          </w:tcPr>
          <w:p w14:paraId="7804ACCB" w14:textId="77777777" w:rsidR="0051480A" w:rsidRPr="0051480A" w:rsidRDefault="0051480A" w:rsidP="0051480A">
            <w:pPr>
              <w:topLinePunct/>
              <w:adjustRightInd w:val="0"/>
              <w:snapToGrid w:val="0"/>
              <w:rPr>
                <w:szCs w:val="21"/>
                <w:lang w:val="x-none"/>
              </w:rPr>
            </w:pPr>
          </w:p>
        </w:tc>
        <w:tc>
          <w:tcPr>
            <w:tcW w:w="783" w:type="dxa"/>
            <w:tcMar>
              <w:left w:w="28" w:type="dxa"/>
              <w:right w:w="28" w:type="dxa"/>
            </w:tcMar>
            <w:vAlign w:val="center"/>
          </w:tcPr>
          <w:p w14:paraId="6665E4B9" w14:textId="77777777" w:rsidR="0051480A" w:rsidRPr="0051480A" w:rsidRDefault="0051480A" w:rsidP="0051480A">
            <w:pPr>
              <w:topLinePunct/>
              <w:adjustRightInd w:val="0"/>
              <w:snapToGrid w:val="0"/>
              <w:rPr>
                <w:szCs w:val="21"/>
                <w:lang w:val="x-none"/>
              </w:rPr>
            </w:pPr>
          </w:p>
        </w:tc>
      </w:tr>
      <w:tr w:rsidR="00D12E6E" w:rsidRPr="0051480A" w14:paraId="04756CCB" w14:textId="77777777" w:rsidTr="00D12E6E">
        <w:trPr>
          <w:jc w:val="center"/>
        </w:trPr>
        <w:tc>
          <w:tcPr>
            <w:tcW w:w="567" w:type="dxa"/>
            <w:tcMar>
              <w:left w:w="28" w:type="dxa"/>
              <w:right w:w="28" w:type="dxa"/>
            </w:tcMar>
            <w:vAlign w:val="center"/>
          </w:tcPr>
          <w:p w14:paraId="3F8F485E" w14:textId="77777777" w:rsidR="0051480A" w:rsidRPr="0051480A" w:rsidRDefault="0051480A" w:rsidP="0051480A">
            <w:pPr>
              <w:topLinePunct/>
              <w:adjustRightInd w:val="0"/>
              <w:snapToGrid w:val="0"/>
              <w:rPr>
                <w:szCs w:val="21"/>
                <w:lang w:val="x-none"/>
              </w:rPr>
            </w:pPr>
          </w:p>
        </w:tc>
        <w:tc>
          <w:tcPr>
            <w:tcW w:w="2552" w:type="dxa"/>
            <w:tcMar>
              <w:left w:w="28" w:type="dxa"/>
              <w:right w:w="28" w:type="dxa"/>
            </w:tcMar>
            <w:vAlign w:val="center"/>
          </w:tcPr>
          <w:p w14:paraId="76D822C6"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5CBB03F5"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0D93BBED" w14:textId="77777777" w:rsidR="0051480A" w:rsidRPr="0051480A" w:rsidRDefault="0051480A" w:rsidP="0051480A">
            <w:pPr>
              <w:topLinePunct/>
              <w:adjustRightInd w:val="0"/>
              <w:snapToGrid w:val="0"/>
              <w:rPr>
                <w:szCs w:val="21"/>
                <w:lang w:val="x-none"/>
              </w:rPr>
            </w:pPr>
          </w:p>
        </w:tc>
        <w:tc>
          <w:tcPr>
            <w:tcW w:w="993" w:type="dxa"/>
            <w:tcMar>
              <w:left w:w="28" w:type="dxa"/>
              <w:right w:w="28" w:type="dxa"/>
            </w:tcMar>
            <w:vAlign w:val="center"/>
          </w:tcPr>
          <w:p w14:paraId="779D387A" w14:textId="77777777" w:rsidR="0051480A" w:rsidRPr="0051480A" w:rsidRDefault="0051480A" w:rsidP="0051480A">
            <w:pPr>
              <w:topLinePunct/>
              <w:adjustRightInd w:val="0"/>
              <w:snapToGrid w:val="0"/>
              <w:rPr>
                <w:szCs w:val="21"/>
                <w:lang w:val="x-none"/>
              </w:rPr>
            </w:pPr>
          </w:p>
        </w:tc>
        <w:tc>
          <w:tcPr>
            <w:tcW w:w="708" w:type="dxa"/>
            <w:tcMar>
              <w:left w:w="28" w:type="dxa"/>
              <w:right w:w="28" w:type="dxa"/>
            </w:tcMar>
            <w:vAlign w:val="center"/>
          </w:tcPr>
          <w:p w14:paraId="658CA82A" w14:textId="77777777" w:rsidR="0051480A" w:rsidRPr="0051480A" w:rsidRDefault="0051480A" w:rsidP="0051480A">
            <w:pPr>
              <w:topLinePunct/>
              <w:adjustRightInd w:val="0"/>
              <w:snapToGrid w:val="0"/>
              <w:rPr>
                <w:szCs w:val="21"/>
                <w:lang w:val="x-none"/>
              </w:rPr>
            </w:pPr>
          </w:p>
        </w:tc>
        <w:tc>
          <w:tcPr>
            <w:tcW w:w="709" w:type="dxa"/>
            <w:tcMar>
              <w:left w:w="28" w:type="dxa"/>
              <w:right w:w="28" w:type="dxa"/>
            </w:tcMar>
            <w:vAlign w:val="center"/>
          </w:tcPr>
          <w:p w14:paraId="601C393C" w14:textId="77777777" w:rsidR="0051480A" w:rsidRPr="0051480A" w:rsidRDefault="0051480A" w:rsidP="0051480A">
            <w:pPr>
              <w:topLinePunct/>
              <w:adjustRightInd w:val="0"/>
              <w:snapToGrid w:val="0"/>
              <w:rPr>
                <w:szCs w:val="21"/>
                <w:lang w:val="x-none"/>
              </w:rPr>
            </w:pPr>
          </w:p>
        </w:tc>
        <w:tc>
          <w:tcPr>
            <w:tcW w:w="783" w:type="dxa"/>
            <w:tcMar>
              <w:left w:w="28" w:type="dxa"/>
              <w:right w:w="28" w:type="dxa"/>
            </w:tcMar>
            <w:vAlign w:val="center"/>
          </w:tcPr>
          <w:p w14:paraId="35CC94CE" w14:textId="77777777" w:rsidR="0051480A" w:rsidRPr="0051480A" w:rsidRDefault="0051480A" w:rsidP="0051480A">
            <w:pPr>
              <w:topLinePunct/>
              <w:adjustRightInd w:val="0"/>
              <w:snapToGrid w:val="0"/>
              <w:rPr>
                <w:szCs w:val="21"/>
                <w:lang w:val="x-none"/>
              </w:rPr>
            </w:pPr>
          </w:p>
        </w:tc>
      </w:tr>
      <w:tr w:rsidR="00D12E6E" w:rsidRPr="0051480A" w14:paraId="3BF30241" w14:textId="77777777" w:rsidTr="00D12E6E">
        <w:trPr>
          <w:jc w:val="center"/>
        </w:trPr>
        <w:tc>
          <w:tcPr>
            <w:tcW w:w="567" w:type="dxa"/>
            <w:tcMar>
              <w:left w:w="28" w:type="dxa"/>
              <w:right w:w="28" w:type="dxa"/>
            </w:tcMar>
            <w:vAlign w:val="center"/>
          </w:tcPr>
          <w:p w14:paraId="27DB65F0" w14:textId="77777777" w:rsidR="0051480A" w:rsidRPr="0051480A" w:rsidRDefault="0051480A" w:rsidP="0051480A">
            <w:pPr>
              <w:topLinePunct/>
              <w:adjustRightInd w:val="0"/>
              <w:snapToGrid w:val="0"/>
              <w:rPr>
                <w:szCs w:val="21"/>
                <w:lang w:val="x-none"/>
              </w:rPr>
            </w:pPr>
          </w:p>
        </w:tc>
        <w:tc>
          <w:tcPr>
            <w:tcW w:w="2552" w:type="dxa"/>
            <w:tcMar>
              <w:left w:w="28" w:type="dxa"/>
              <w:right w:w="28" w:type="dxa"/>
            </w:tcMar>
            <w:vAlign w:val="center"/>
          </w:tcPr>
          <w:p w14:paraId="26E278E3"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594467FE"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305658B6" w14:textId="77777777" w:rsidR="0051480A" w:rsidRPr="0051480A" w:rsidRDefault="0051480A" w:rsidP="0051480A">
            <w:pPr>
              <w:topLinePunct/>
              <w:adjustRightInd w:val="0"/>
              <w:snapToGrid w:val="0"/>
              <w:rPr>
                <w:szCs w:val="21"/>
                <w:lang w:val="x-none"/>
              </w:rPr>
            </w:pPr>
          </w:p>
        </w:tc>
        <w:tc>
          <w:tcPr>
            <w:tcW w:w="993" w:type="dxa"/>
            <w:tcMar>
              <w:left w:w="28" w:type="dxa"/>
              <w:right w:w="28" w:type="dxa"/>
            </w:tcMar>
            <w:vAlign w:val="center"/>
          </w:tcPr>
          <w:p w14:paraId="7B9604FF" w14:textId="77777777" w:rsidR="0051480A" w:rsidRPr="0051480A" w:rsidRDefault="0051480A" w:rsidP="0051480A">
            <w:pPr>
              <w:topLinePunct/>
              <w:adjustRightInd w:val="0"/>
              <w:snapToGrid w:val="0"/>
              <w:rPr>
                <w:szCs w:val="21"/>
                <w:lang w:val="x-none"/>
              </w:rPr>
            </w:pPr>
          </w:p>
        </w:tc>
        <w:tc>
          <w:tcPr>
            <w:tcW w:w="708" w:type="dxa"/>
            <w:tcMar>
              <w:left w:w="28" w:type="dxa"/>
              <w:right w:w="28" w:type="dxa"/>
            </w:tcMar>
            <w:vAlign w:val="center"/>
          </w:tcPr>
          <w:p w14:paraId="454AA465" w14:textId="77777777" w:rsidR="0051480A" w:rsidRPr="0051480A" w:rsidRDefault="0051480A" w:rsidP="0051480A">
            <w:pPr>
              <w:topLinePunct/>
              <w:adjustRightInd w:val="0"/>
              <w:snapToGrid w:val="0"/>
              <w:rPr>
                <w:szCs w:val="21"/>
                <w:lang w:val="x-none"/>
              </w:rPr>
            </w:pPr>
          </w:p>
        </w:tc>
        <w:tc>
          <w:tcPr>
            <w:tcW w:w="709" w:type="dxa"/>
            <w:tcMar>
              <w:left w:w="28" w:type="dxa"/>
              <w:right w:w="28" w:type="dxa"/>
            </w:tcMar>
            <w:vAlign w:val="center"/>
          </w:tcPr>
          <w:p w14:paraId="5B9196F9" w14:textId="77777777" w:rsidR="0051480A" w:rsidRPr="0051480A" w:rsidRDefault="0051480A" w:rsidP="0051480A">
            <w:pPr>
              <w:topLinePunct/>
              <w:adjustRightInd w:val="0"/>
              <w:snapToGrid w:val="0"/>
              <w:rPr>
                <w:szCs w:val="21"/>
                <w:lang w:val="x-none"/>
              </w:rPr>
            </w:pPr>
          </w:p>
        </w:tc>
        <w:tc>
          <w:tcPr>
            <w:tcW w:w="783" w:type="dxa"/>
            <w:tcMar>
              <w:left w:w="28" w:type="dxa"/>
              <w:right w:w="28" w:type="dxa"/>
            </w:tcMar>
            <w:vAlign w:val="center"/>
          </w:tcPr>
          <w:p w14:paraId="7B59B7F4" w14:textId="77777777" w:rsidR="0051480A" w:rsidRPr="0051480A" w:rsidRDefault="0051480A" w:rsidP="0051480A">
            <w:pPr>
              <w:topLinePunct/>
              <w:adjustRightInd w:val="0"/>
              <w:snapToGrid w:val="0"/>
              <w:rPr>
                <w:szCs w:val="21"/>
                <w:lang w:val="x-none"/>
              </w:rPr>
            </w:pPr>
          </w:p>
        </w:tc>
      </w:tr>
      <w:tr w:rsidR="00D12E6E" w:rsidRPr="0051480A" w14:paraId="5FBB8666" w14:textId="77777777" w:rsidTr="00D12E6E">
        <w:trPr>
          <w:jc w:val="center"/>
        </w:trPr>
        <w:tc>
          <w:tcPr>
            <w:tcW w:w="567" w:type="dxa"/>
            <w:tcMar>
              <w:left w:w="28" w:type="dxa"/>
              <w:right w:w="28" w:type="dxa"/>
            </w:tcMar>
            <w:vAlign w:val="center"/>
          </w:tcPr>
          <w:p w14:paraId="74AA3FC4" w14:textId="77777777" w:rsidR="0051480A" w:rsidRPr="0051480A" w:rsidRDefault="0051480A" w:rsidP="0051480A">
            <w:pPr>
              <w:topLinePunct/>
              <w:adjustRightInd w:val="0"/>
              <w:snapToGrid w:val="0"/>
              <w:rPr>
                <w:szCs w:val="21"/>
                <w:lang w:val="x-none"/>
              </w:rPr>
            </w:pPr>
          </w:p>
        </w:tc>
        <w:tc>
          <w:tcPr>
            <w:tcW w:w="2552" w:type="dxa"/>
            <w:tcMar>
              <w:left w:w="28" w:type="dxa"/>
              <w:right w:w="28" w:type="dxa"/>
            </w:tcMar>
            <w:vAlign w:val="center"/>
          </w:tcPr>
          <w:p w14:paraId="425D3F55" w14:textId="77777777" w:rsidR="0051480A" w:rsidRPr="0051480A" w:rsidRDefault="00E60FB1" w:rsidP="0051480A">
            <w:pPr>
              <w:topLinePunct/>
              <w:adjustRightInd w:val="0"/>
              <w:snapToGrid w:val="0"/>
              <w:rPr>
                <w:szCs w:val="21"/>
                <w:lang w:val="x-none"/>
              </w:rPr>
            </w:pPr>
            <w:r w:rsidRPr="00E60FB1">
              <w:rPr>
                <w:rFonts w:hint="eastAsia"/>
                <w:color w:val="C00000"/>
                <w:szCs w:val="21"/>
                <w:lang w:val="x-none"/>
              </w:rPr>
              <w:t>可以增加任意多行</w:t>
            </w:r>
          </w:p>
        </w:tc>
        <w:tc>
          <w:tcPr>
            <w:tcW w:w="992" w:type="dxa"/>
            <w:tcMar>
              <w:left w:w="28" w:type="dxa"/>
              <w:right w:w="28" w:type="dxa"/>
            </w:tcMar>
            <w:vAlign w:val="center"/>
          </w:tcPr>
          <w:p w14:paraId="0E5386E9" w14:textId="77777777" w:rsidR="0051480A" w:rsidRPr="0051480A" w:rsidRDefault="0051480A" w:rsidP="0051480A">
            <w:pPr>
              <w:topLinePunct/>
              <w:adjustRightInd w:val="0"/>
              <w:snapToGrid w:val="0"/>
              <w:rPr>
                <w:szCs w:val="21"/>
                <w:lang w:val="x-none"/>
              </w:rPr>
            </w:pPr>
          </w:p>
        </w:tc>
        <w:tc>
          <w:tcPr>
            <w:tcW w:w="992" w:type="dxa"/>
            <w:tcMar>
              <w:left w:w="28" w:type="dxa"/>
              <w:right w:w="28" w:type="dxa"/>
            </w:tcMar>
            <w:vAlign w:val="center"/>
          </w:tcPr>
          <w:p w14:paraId="356B42C1" w14:textId="77777777" w:rsidR="0051480A" w:rsidRPr="0051480A" w:rsidRDefault="0051480A" w:rsidP="0051480A">
            <w:pPr>
              <w:topLinePunct/>
              <w:adjustRightInd w:val="0"/>
              <w:snapToGrid w:val="0"/>
              <w:rPr>
                <w:szCs w:val="21"/>
                <w:lang w:val="x-none"/>
              </w:rPr>
            </w:pPr>
          </w:p>
        </w:tc>
        <w:tc>
          <w:tcPr>
            <w:tcW w:w="993" w:type="dxa"/>
            <w:tcMar>
              <w:left w:w="28" w:type="dxa"/>
              <w:right w:w="28" w:type="dxa"/>
            </w:tcMar>
            <w:vAlign w:val="center"/>
          </w:tcPr>
          <w:p w14:paraId="6EECC319" w14:textId="77777777" w:rsidR="0051480A" w:rsidRPr="0051480A" w:rsidRDefault="0051480A" w:rsidP="0051480A">
            <w:pPr>
              <w:topLinePunct/>
              <w:adjustRightInd w:val="0"/>
              <w:snapToGrid w:val="0"/>
              <w:rPr>
                <w:szCs w:val="21"/>
                <w:lang w:val="x-none"/>
              </w:rPr>
            </w:pPr>
          </w:p>
        </w:tc>
        <w:tc>
          <w:tcPr>
            <w:tcW w:w="708" w:type="dxa"/>
            <w:tcMar>
              <w:left w:w="28" w:type="dxa"/>
              <w:right w:w="28" w:type="dxa"/>
            </w:tcMar>
            <w:vAlign w:val="center"/>
          </w:tcPr>
          <w:p w14:paraId="0C057FE2" w14:textId="77777777" w:rsidR="0051480A" w:rsidRPr="0051480A" w:rsidRDefault="0051480A" w:rsidP="0051480A">
            <w:pPr>
              <w:topLinePunct/>
              <w:adjustRightInd w:val="0"/>
              <w:snapToGrid w:val="0"/>
              <w:rPr>
                <w:szCs w:val="21"/>
                <w:lang w:val="x-none"/>
              </w:rPr>
            </w:pPr>
          </w:p>
        </w:tc>
        <w:tc>
          <w:tcPr>
            <w:tcW w:w="709" w:type="dxa"/>
            <w:tcMar>
              <w:left w:w="28" w:type="dxa"/>
              <w:right w:w="28" w:type="dxa"/>
            </w:tcMar>
            <w:vAlign w:val="center"/>
          </w:tcPr>
          <w:p w14:paraId="4A07C6DC" w14:textId="77777777" w:rsidR="0051480A" w:rsidRPr="0051480A" w:rsidRDefault="0051480A" w:rsidP="0051480A">
            <w:pPr>
              <w:topLinePunct/>
              <w:adjustRightInd w:val="0"/>
              <w:snapToGrid w:val="0"/>
              <w:rPr>
                <w:szCs w:val="21"/>
                <w:lang w:val="x-none"/>
              </w:rPr>
            </w:pPr>
          </w:p>
        </w:tc>
        <w:tc>
          <w:tcPr>
            <w:tcW w:w="783" w:type="dxa"/>
            <w:tcMar>
              <w:left w:w="28" w:type="dxa"/>
              <w:right w:w="28" w:type="dxa"/>
            </w:tcMar>
            <w:vAlign w:val="center"/>
          </w:tcPr>
          <w:p w14:paraId="2764C3E2" w14:textId="77777777" w:rsidR="0051480A" w:rsidRPr="0051480A" w:rsidRDefault="0051480A" w:rsidP="0051480A">
            <w:pPr>
              <w:topLinePunct/>
              <w:adjustRightInd w:val="0"/>
              <w:snapToGrid w:val="0"/>
              <w:rPr>
                <w:szCs w:val="21"/>
                <w:lang w:val="x-none"/>
              </w:rPr>
            </w:pPr>
          </w:p>
        </w:tc>
      </w:tr>
    </w:tbl>
    <w:p w14:paraId="381FD3F7" w14:textId="77777777" w:rsidR="00895CAC" w:rsidRDefault="00895CAC" w:rsidP="00E60FB1">
      <w:pPr>
        <w:topLinePunct/>
        <w:adjustRightInd w:val="0"/>
        <w:snapToGrid w:val="0"/>
        <w:spacing w:line="300" w:lineRule="auto"/>
        <w:rPr>
          <w:sz w:val="24"/>
          <w:lang w:val="x-none"/>
        </w:rPr>
      </w:pPr>
    </w:p>
    <w:p w14:paraId="38138D90" w14:textId="77777777" w:rsidR="006B1F10" w:rsidRDefault="00895CAC" w:rsidP="00895CAC">
      <w:pPr>
        <w:topLinePunct/>
        <w:adjustRightInd w:val="0"/>
        <w:snapToGrid w:val="0"/>
        <w:spacing w:line="300" w:lineRule="auto"/>
        <w:rPr>
          <w:sz w:val="24"/>
          <w:lang w:val="x-none"/>
        </w:rPr>
      </w:pPr>
      <w:r>
        <w:rPr>
          <w:noProof/>
        </w:rPr>
        <w:drawing>
          <wp:inline distT="0" distB="0" distL="0" distR="0" wp14:anchorId="3462491E" wp14:editId="6461F056">
            <wp:extent cx="5274310" cy="2815590"/>
            <wp:effectExtent l="0" t="0" r="2540" b="381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b="8594"/>
                    <a:stretch>
                      <a:fillRect/>
                    </a:stretch>
                  </pic:blipFill>
                  <pic:spPr bwMode="auto">
                    <a:xfrm>
                      <a:off x="0" y="0"/>
                      <a:ext cx="5274310" cy="2815590"/>
                    </a:xfrm>
                    <a:prstGeom prst="rect">
                      <a:avLst/>
                    </a:prstGeom>
                    <a:noFill/>
                    <a:ln>
                      <a:noFill/>
                    </a:ln>
                  </pic:spPr>
                </pic:pic>
              </a:graphicData>
            </a:graphic>
          </wp:inline>
        </w:drawing>
      </w:r>
    </w:p>
    <w:p w14:paraId="612A9731" w14:textId="77777777" w:rsidR="00895CAC" w:rsidRPr="000142AA" w:rsidRDefault="00895CAC" w:rsidP="00895CAC">
      <w:pPr>
        <w:topLinePunct/>
        <w:adjustRightInd w:val="0"/>
        <w:snapToGrid w:val="0"/>
        <w:spacing w:line="300" w:lineRule="auto"/>
        <w:jc w:val="center"/>
        <w:rPr>
          <w:color w:val="7030A0"/>
          <w:szCs w:val="21"/>
          <w:lang w:val="x-none"/>
        </w:rPr>
      </w:pPr>
      <w:r w:rsidRPr="000142AA">
        <w:rPr>
          <w:rFonts w:hint="eastAsia"/>
          <w:color w:val="7030A0"/>
          <w:szCs w:val="21"/>
          <w:lang w:val="x-none"/>
        </w:rPr>
        <w:t>图</w:t>
      </w:r>
      <w:r w:rsidRPr="000142AA">
        <w:rPr>
          <w:rFonts w:hint="eastAsia"/>
          <w:color w:val="7030A0"/>
          <w:szCs w:val="21"/>
          <w:lang w:val="x-none"/>
        </w:rPr>
        <w:t>n</w:t>
      </w:r>
      <w:r w:rsidRPr="000142AA">
        <w:rPr>
          <w:color w:val="7030A0"/>
          <w:szCs w:val="21"/>
          <w:lang w:val="x-none"/>
        </w:rPr>
        <w:t xml:space="preserve"> </w:t>
      </w:r>
      <w:proofErr w:type="spellStart"/>
      <w:r w:rsidR="006F29DF" w:rsidRPr="000142AA">
        <w:rPr>
          <w:rFonts w:hint="eastAsia"/>
          <w:color w:val="7030A0"/>
          <w:szCs w:val="21"/>
          <w:lang w:val="x-none"/>
        </w:rPr>
        <w:t>XXX</w:t>
      </w:r>
      <w:r w:rsidRPr="000142AA">
        <w:rPr>
          <w:rFonts w:hint="eastAsia"/>
          <w:color w:val="7030A0"/>
          <w:szCs w:val="21"/>
          <w:lang w:val="x-none"/>
        </w:rPr>
        <w:t>开发进度甘特图</w:t>
      </w:r>
      <w:proofErr w:type="spellEnd"/>
    </w:p>
    <w:p w14:paraId="39F71063" w14:textId="77777777" w:rsidR="00FA55F3" w:rsidRPr="005444A0" w:rsidRDefault="00FA55F3" w:rsidP="00FA55F3">
      <w:pPr>
        <w:keepNext/>
        <w:keepLines/>
        <w:topLinePunct/>
        <w:adjustRightInd w:val="0"/>
        <w:snapToGrid w:val="0"/>
        <w:spacing w:before="240" w:after="240" w:line="300" w:lineRule="auto"/>
        <w:ind w:leftChars="-2" w:left="-4" w:firstLine="3"/>
        <w:outlineLvl w:val="0"/>
        <w:rPr>
          <w:rFonts w:eastAsia="黑体"/>
          <w:bCs/>
          <w:color w:val="0070C0"/>
          <w:kern w:val="44"/>
          <w:sz w:val="28"/>
          <w:szCs w:val="28"/>
          <w:lang w:val="x-none"/>
        </w:rPr>
      </w:pPr>
      <w:bookmarkStart w:id="20" w:name="_Toc150779802"/>
      <w:r>
        <w:rPr>
          <w:rFonts w:eastAsia="黑体"/>
          <w:bCs/>
          <w:kern w:val="44"/>
          <w:sz w:val="32"/>
          <w:szCs w:val="32"/>
          <w:lang w:val="x-none"/>
        </w:rPr>
        <w:t>5</w:t>
      </w:r>
      <w:r w:rsidRPr="00FA55F3">
        <w:rPr>
          <w:rFonts w:eastAsia="黑体"/>
          <w:bCs/>
          <w:kern w:val="44"/>
          <w:sz w:val="32"/>
          <w:szCs w:val="32"/>
          <w:lang w:val="x-none"/>
        </w:rPr>
        <w:t xml:space="preserve">. </w:t>
      </w:r>
      <w:r>
        <w:rPr>
          <w:rFonts w:eastAsia="黑体" w:hint="eastAsia"/>
          <w:bCs/>
          <w:kern w:val="44"/>
          <w:sz w:val="32"/>
          <w:szCs w:val="32"/>
          <w:lang w:val="x-none"/>
        </w:rPr>
        <w:t>敏捷方法之</w:t>
      </w:r>
      <w:proofErr w:type="spellStart"/>
      <w:r>
        <w:rPr>
          <w:rFonts w:eastAsia="黑体" w:hint="eastAsia"/>
          <w:bCs/>
          <w:kern w:val="44"/>
          <w:sz w:val="32"/>
          <w:szCs w:val="32"/>
          <w:lang w:val="x-none"/>
        </w:rPr>
        <w:t>Scrum</w:t>
      </w:r>
      <w:r>
        <w:rPr>
          <w:rFonts w:eastAsia="黑体" w:hint="eastAsia"/>
          <w:bCs/>
          <w:kern w:val="44"/>
          <w:sz w:val="32"/>
          <w:szCs w:val="32"/>
          <w:lang w:val="x-none"/>
        </w:rPr>
        <w:t>实践应用</w:t>
      </w:r>
      <w:r w:rsidR="00E914F5" w:rsidRPr="005444A0">
        <w:rPr>
          <w:rFonts w:eastAsia="黑体"/>
          <w:bCs/>
          <w:color w:val="0070C0"/>
          <w:kern w:val="44"/>
          <w:sz w:val="28"/>
          <w:szCs w:val="28"/>
          <w:lang w:val="x-none"/>
        </w:rPr>
        <w:t>【满分</w:t>
      </w:r>
      <w:proofErr w:type="spellEnd"/>
      <w:r w:rsidR="00E914F5" w:rsidRPr="005444A0">
        <w:rPr>
          <w:rFonts w:eastAsia="黑体"/>
          <w:bCs/>
          <w:color w:val="0070C0"/>
          <w:kern w:val="44"/>
          <w:sz w:val="28"/>
          <w:szCs w:val="28"/>
          <w:lang w:val="x-none"/>
        </w:rPr>
        <w:t>50</w:t>
      </w:r>
      <w:r w:rsidR="00E914F5" w:rsidRPr="005444A0">
        <w:rPr>
          <w:rFonts w:eastAsia="黑体"/>
          <w:bCs/>
          <w:color w:val="0070C0"/>
          <w:kern w:val="44"/>
          <w:sz w:val="28"/>
          <w:szCs w:val="28"/>
          <w:lang w:val="x-none"/>
        </w:rPr>
        <w:t>分】</w:t>
      </w:r>
      <w:bookmarkEnd w:id="20"/>
    </w:p>
    <w:p w14:paraId="563C7AC8" w14:textId="77777777" w:rsidR="00F074A2" w:rsidRDefault="00FA55F3" w:rsidP="006B6ABA">
      <w:pPr>
        <w:keepNext/>
        <w:keepLines/>
        <w:topLinePunct/>
        <w:adjustRightInd w:val="0"/>
        <w:snapToGrid w:val="0"/>
        <w:spacing w:before="120" w:after="120" w:line="300" w:lineRule="auto"/>
        <w:ind w:left="810" w:hangingChars="270" w:hanging="810"/>
        <w:outlineLvl w:val="1"/>
        <w:rPr>
          <w:rFonts w:eastAsia="黑体"/>
          <w:bCs/>
          <w:color w:val="0070C0"/>
          <w:kern w:val="44"/>
          <w:sz w:val="28"/>
          <w:szCs w:val="28"/>
          <w:lang w:val="x-none"/>
        </w:rPr>
      </w:pPr>
      <w:bookmarkStart w:id="21" w:name="_Toc150779803"/>
      <w:r>
        <w:rPr>
          <w:rFonts w:eastAsia="黑体"/>
          <w:bCs/>
          <w:sz w:val="30"/>
          <w:szCs w:val="30"/>
          <w:lang w:val="x-none"/>
        </w:rPr>
        <w:t>5</w:t>
      </w:r>
      <w:r w:rsidRPr="00FA55F3">
        <w:rPr>
          <w:rFonts w:eastAsia="黑体" w:hint="eastAsia"/>
          <w:bCs/>
          <w:sz w:val="30"/>
          <w:szCs w:val="30"/>
          <w:lang w:val="x-none"/>
        </w:rPr>
        <w:t>.1</w:t>
      </w:r>
      <w:r w:rsidRPr="00FA55F3">
        <w:rPr>
          <w:rFonts w:eastAsia="黑体"/>
          <w:bCs/>
          <w:sz w:val="30"/>
          <w:szCs w:val="30"/>
          <w:lang w:val="x-none"/>
        </w:rPr>
        <w:t xml:space="preserve"> </w:t>
      </w:r>
      <w:r>
        <w:rPr>
          <w:rFonts w:eastAsia="黑体" w:hint="eastAsia"/>
          <w:bCs/>
          <w:sz w:val="30"/>
          <w:szCs w:val="30"/>
          <w:lang w:val="x-none"/>
        </w:rPr>
        <w:t>项目组会议</w:t>
      </w:r>
      <w:r>
        <w:rPr>
          <w:rFonts w:eastAsia="黑体" w:hint="eastAsia"/>
          <w:bCs/>
          <w:sz w:val="30"/>
          <w:szCs w:val="30"/>
          <w:lang w:val="x-none"/>
        </w:rPr>
        <w:t>1-</w:t>
      </w:r>
      <w:r>
        <w:rPr>
          <w:rFonts w:eastAsia="黑体" w:hint="eastAsia"/>
          <w:bCs/>
          <w:sz w:val="30"/>
          <w:szCs w:val="30"/>
          <w:lang w:val="x-none"/>
        </w:rPr>
        <w:t>产品发布计划会议</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7C101F">
        <w:rPr>
          <w:rFonts w:eastAsia="黑体"/>
          <w:bCs/>
          <w:color w:val="0070C0"/>
          <w:kern w:val="44"/>
          <w:sz w:val="28"/>
          <w:szCs w:val="28"/>
          <w:lang w:val="x-none"/>
        </w:rPr>
        <w:t>8</w:t>
      </w:r>
      <w:r w:rsidRPr="005444A0">
        <w:rPr>
          <w:rFonts w:eastAsia="黑体" w:hint="eastAsia"/>
          <w:bCs/>
          <w:color w:val="0070C0"/>
          <w:kern w:val="44"/>
          <w:sz w:val="28"/>
          <w:szCs w:val="28"/>
          <w:lang w:val="x-none"/>
        </w:rPr>
        <w:t>分】</w:t>
      </w:r>
      <w:bookmarkEnd w:id="21"/>
    </w:p>
    <w:p w14:paraId="693F3C2C"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2" w:name="_Toc150779804"/>
      <w:r w:rsidRPr="006B6ABA">
        <w:rPr>
          <w:rFonts w:ascii="Times New Roman" w:hAnsi="Times New Roman" w:hint="eastAsia"/>
          <w:b w:val="0"/>
          <w:sz w:val="28"/>
          <w:szCs w:val="28"/>
          <w:lang w:eastAsia="zh-CN"/>
        </w:rPr>
        <w:t xml:space="preserve">5.1.1 </w:t>
      </w:r>
      <w:r w:rsidRPr="006B6ABA">
        <w:rPr>
          <w:rFonts w:ascii="Times New Roman" w:hAnsi="Times New Roman" w:hint="eastAsia"/>
          <w:b w:val="0"/>
          <w:sz w:val="28"/>
          <w:szCs w:val="28"/>
          <w:lang w:eastAsia="zh-CN"/>
        </w:rPr>
        <w:t>产品发布计划会议纪要</w:t>
      </w:r>
      <w:bookmarkEnd w:id="22"/>
    </w:p>
    <w:p w14:paraId="39F444F1" w14:textId="77777777" w:rsidR="00326CFB" w:rsidRPr="000142AA" w:rsidRDefault="00326CFB" w:rsidP="00326CFB">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6B05AD09" w14:textId="77777777" w:rsidR="00326CFB" w:rsidRDefault="00326CFB" w:rsidP="00326CFB">
      <w:pPr>
        <w:adjustRightInd w:val="0"/>
        <w:snapToGrid w:val="0"/>
        <w:spacing w:line="300" w:lineRule="auto"/>
        <w:rPr>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53CC2A27" w14:textId="77777777" w:rsidR="00326CFB" w:rsidRDefault="00326CFB" w:rsidP="00326CFB">
      <w:pPr>
        <w:adjustRightInd w:val="0"/>
        <w:snapToGrid w:val="0"/>
        <w:spacing w:line="300" w:lineRule="auto"/>
        <w:rPr>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Pr>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5A7A0BFC" w14:textId="77777777" w:rsidR="00C46547" w:rsidRDefault="00F37487" w:rsidP="00326CFB">
      <w:pPr>
        <w:adjustRightInd w:val="0"/>
        <w:snapToGrid w:val="0"/>
        <w:spacing w:line="300" w:lineRule="auto"/>
        <w:rPr>
          <w:b/>
          <w:sz w:val="24"/>
        </w:rPr>
      </w:pPr>
      <w:r w:rsidRPr="00F37487">
        <w:rPr>
          <w:rFonts w:hint="eastAsia"/>
          <w:b/>
          <w:sz w:val="24"/>
        </w:rPr>
        <w:t>会议纪要：</w:t>
      </w:r>
    </w:p>
    <w:p w14:paraId="172A9904" w14:textId="77777777" w:rsidR="00326CFB" w:rsidRPr="000142AA" w:rsidRDefault="00C46547" w:rsidP="00C46547">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583CF975" w14:textId="77777777" w:rsidR="00C46547" w:rsidRDefault="00C46547" w:rsidP="00C46547">
      <w:pPr>
        <w:adjustRightInd w:val="0"/>
        <w:snapToGrid w:val="0"/>
        <w:spacing w:line="300" w:lineRule="auto"/>
        <w:jc w:val="center"/>
        <w:rPr>
          <w:sz w:val="24"/>
        </w:rPr>
      </w:pPr>
      <w:r>
        <w:rPr>
          <w:rFonts w:hint="eastAsia"/>
          <w:noProof/>
          <w:sz w:val="24"/>
        </w:rPr>
        <w:lastRenderedPageBreak/>
        <w:drawing>
          <wp:inline distT="0" distB="0" distL="0" distR="0" wp14:anchorId="2A8B195C" wp14:editId="3558B770">
            <wp:extent cx="3322479" cy="2076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6357" cy="2097623"/>
                    </a:xfrm>
                    <a:prstGeom prst="rect">
                      <a:avLst/>
                    </a:prstGeom>
                  </pic:spPr>
                </pic:pic>
              </a:graphicData>
            </a:graphic>
          </wp:inline>
        </w:drawing>
      </w:r>
    </w:p>
    <w:p w14:paraId="363AD086" w14:textId="77777777" w:rsidR="00DD5ADC" w:rsidRPr="006B6ABA" w:rsidRDefault="00C46547" w:rsidP="006B6ABA">
      <w:pPr>
        <w:adjustRightInd w:val="0"/>
        <w:snapToGrid w:val="0"/>
        <w:spacing w:line="300" w:lineRule="auto"/>
        <w:jc w:val="center"/>
        <w:rPr>
          <w:color w:val="7030A0"/>
          <w:szCs w:val="21"/>
        </w:rPr>
      </w:pPr>
      <w:r w:rsidRPr="000142AA">
        <w:rPr>
          <w:rFonts w:hint="eastAsia"/>
          <w:color w:val="7030A0"/>
          <w:szCs w:val="21"/>
        </w:rPr>
        <w:t>图</w:t>
      </w:r>
      <w:r w:rsidRPr="000142AA">
        <w:rPr>
          <w:rFonts w:hint="eastAsia"/>
          <w:color w:val="7030A0"/>
          <w:szCs w:val="21"/>
        </w:rPr>
        <w:t>n</w:t>
      </w:r>
      <w:r w:rsidRPr="000142AA">
        <w:rPr>
          <w:color w:val="7030A0"/>
          <w:szCs w:val="21"/>
        </w:rPr>
        <w:t xml:space="preserve"> </w:t>
      </w:r>
      <w:r w:rsidRPr="000142AA">
        <w:rPr>
          <w:rFonts w:hint="eastAsia"/>
          <w:color w:val="7030A0"/>
          <w:szCs w:val="21"/>
        </w:rPr>
        <w:t>Scrum</w:t>
      </w:r>
      <w:r w:rsidRPr="000142AA">
        <w:rPr>
          <w:rFonts w:hint="eastAsia"/>
          <w:color w:val="7030A0"/>
          <w:szCs w:val="21"/>
        </w:rPr>
        <w:t>产品计划会议现场照片</w:t>
      </w:r>
    </w:p>
    <w:p w14:paraId="095E886A"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3" w:name="_Toc150779805"/>
      <w:r>
        <w:rPr>
          <w:rFonts w:ascii="Times New Roman" w:hAnsi="Times New Roman" w:hint="eastAsia"/>
          <w:b w:val="0"/>
          <w:sz w:val="28"/>
          <w:szCs w:val="28"/>
          <w:lang w:eastAsia="zh-CN"/>
        </w:rPr>
        <w:t>5.1.</w:t>
      </w:r>
      <w:r w:rsidRPr="006B6ABA">
        <w:rPr>
          <w:rFonts w:ascii="Times New Roman" w:hAnsi="Times New Roman" w:hint="eastAsia"/>
          <w:b w:val="0"/>
          <w:sz w:val="28"/>
          <w:szCs w:val="28"/>
          <w:lang w:eastAsia="zh-CN"/>
        </w:rPr>
        <w:t xml:space="preserve">2 </w:t>
      </w:r>
      <w:r w:rsidRPr="006B6ABA">
        <w:rPr>
          <w:rFonts w:ascii="Times New Roman" w:hAnsi="Times New Roman" w:hint="eastAsia"/>
          <w:b w:val="0"/>
          <w:sz w:val="28"/>
          <w:szCs w:val="28"/>
          <w:lang w:eastAsia="zh-CN"/>
        </w:rPr>
        <w:t>产品任务列表（</w:t>
      </w:r>
      <w:r w:rsidRPr="006B6ABA">
        <w:rPr>
          <w:rFonts w:ascii="Times New Roman" w:hAnsi="Times New Roman" w:hint="eastAsia"/>
          <w:b w:val="0"/>
          <w:sz w:val="28"/>
          <w:szCs w:val="28"/>
          <w:lang w:eastAsia="zh-CN"/>
        </w:rPr>
        <w:t>Product Backlog</w:t>
      </w:r>
      <w:r w:rsidRPr="006B6ABA">
        <w:rPr>
          <w:rFonts w:ascii="Times New Roman" w:hAnsi="Times New Roman" w:hint="eastAsia"/>
          <w:b w:val="0"/>
          <w:sz w:val="28"/>
          <w:szCs w:val="28"/>
          <w:lang w:eastAsia="zh-CN"/>
        </w:rPr>
        <w:t>）</w:t>
      </w:r>
      <w:bookmarkEnd w:id="23"/>
    </w:p>
    <w:p w14:paraId="0AA3F4EC" w14:textId="77777777" w:rsidR="00F72718" w:rsidRPr="000142AA" w:rsidRDefault="00F72718" w:rsidP="00F72718">
      <w:pPr>
        <w:topLinePunct/>
        <w:adjustRightInd w:val="0"/>
        <w:snapToGrid w:val="0"/>
        <w:spacing w:line="300" w:lineRule="auto"/>
        <w:jc w:val="center"/>
        <w:rPr>
          <w:color w:val="7030A0"/>
          <w:szCs w:val="21"/>
          <w:lang w:val="x-none"/>
        </w:rPr>
      </w:pPr>
      <w:r w:rsidRPr="000142AA">
        <w:rPr>
          <w:rFonts w:hint="eastAsia"/>
          <w:color w:val="7030A0"/>
          <w:szCs w:val="21"/>
          <w:lang w:val="x-none"/>
        </w:rPr>
        <w:t>表</w:t>
      </w:r>
      <w:proofErr w:type="spellStart"/>
      <w:r w:rsidRPr="000142AA">
        <w:rPr>
          <w:rFonts w:hint="eastAsia"/>
          <w:color w:val="7030A0"/>
          <w:szCs w:val="21"/>
          <w:lang w:val="x-none"/>
        </w:rPr>
        <w:t>i</w:t>
      </w:r>
      <w:proofErr w:type="spellEnd"/>
      <w:r w:rsidRPr="000142AA">
        <w:rPr>
          <w:color w:val="7030A0"/>
          <w:szCs w:val="21"/>
          <w:lang w:val="x-none"/>
        </w:rPr>
        <w:t xml:space="preserve"> </w:t>
      </w:r>
      <w:r w:rsidRPr="000142AA">
        <w:rPr>
          <w:rFonts w:hint="eastAsia"/>
          <w:color w:val="7030A0"/>
          <w:szCs w:val="21"/>
          <w:lang w:val="x-none"/>
        </w:rPr>
        <w:t>增量</w:t>
      </w:r>
      <w:r w:rsidRPr="000142AA">
        <w:rPr>
          <w:color w:val="7030A0"/>
          <w:szCs w:val="21"/>
          <w:lang w:val="x-none"/>
        </w:rPr>
        <w:t>1</w:t>
      </w:r>
      <w:r w:rsidRPr="000142AA">
        <w:rPr>
          <w:rFonts w:hint="eastAsia"/>
          <w:color w:val="7030A0"/>
          <w:szCs w:val="21"/>
          <w:lang w:val="x-none"/>
        </w:rPr>
        <w:t>（基本系统）产品任务列表</w:t>
      </w:r>
    </w:p>
    <w:tbl>
      <w:tblPr>
        <w:tblStyle w:val="af1"/>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1418"/>
        <w:gridCol w:w="709"/>
        <w:gridCol w:w="6095"/>
      </w:tblGrid>
      <w:tr w:rsidR="00F72718" w:rsidRPr="0051480A" w14:paraId="06E141CA" w14:textId="77777777" w:rsidTr="00F72718">
        <w:trPr>
          <w:jc w:val="center"/>
        </w:trPr>
        <w:tc>
          <w:tcPr>
            <w:tcW w:w="1418" w:type="dxa"/>
            <w:tcMar>
              <w:left w:w="28" w:type="dxa"/>
              <w:right w:w="28" w:type="dxa"/>
            </w:tcMar>
            <w:vAlign w:val="center"/>
          </w:tcPr>
          <w:p w14:paraId="4EF7ADDE" w14:textId="77777777" w:rsidR="00F72718" w:rsidRPr="00895CAC" w:rsidRDefault="00F72718" w:rsidP="00F72718">
            <w:pPr>
              <w:topLinePunct/>
              <w:adjustRightInd w:val="0"/>
              <w:snapToGrid w:val="0"/>
              <w:jc w:val="center"/>
              <w:rPr>
                <w:b/>
                <w:szCs w:val="21"/>
                <w:lang w:val="x-none"/>
              </w:rPr>
            </w:pPr>
            <w:r>
              <w:rPr>
                <w:rFonts w:hint="eastAsia"/>
                <w:b/>
                <w:szCs w:val="21"/>
                <w:lang w:val="x-none"/>
              </w:rPr>
              <w:t>角色名称</w:t>
            </w:r>
          </w:p>
        </w:tc>
        <w:tc>
          <w:tcPr>
            <w:tcW w:w="709" w:type="dxa"/>
            <w:tcMar>
              <w:left w:w="28" w:type="dxa"/>
              <w:right w:w="28" w:type="dxa"/>
            </w:tcMar>
            <w:vAlign w:val="center"/>
          </w:tcPr>
          <w:p w14:paraId="0ED5F6F7" w14:textId="77777777" w:rsidR="00F72718" w:rsidRPr="00895CAC" w:rsidRDefault="00F72718" w:rsidP="00F72718">
            <w:pPr>
              <w:topLinePunct/>
              <w:adjustRightInd w:val="0"/>
              <w:snapToGrid w:val="0"/>
              <w:jc w:val="center"/>
              <w:rPr>
                <w:b/>
                <w:szCs w:val="21"/>
                <w:lang w:val="x-none"/>
              </w:rPr>
            </w:pPr>
            <w:r>
              <w:rPr>
                <w:rFonts w:hint="eastAsia"/>
                <w:b/>
                <w:szCs w:val="21"/>
                <w:lang w:val="x-none"/>
              </w:rPr>
              <w:t>用户故事编号</w:t>
            </w:r>
          </w:p>
        </w:tc>
        <w:tc>
          <w:tcPr>
            <w:tcW w:w="6095" w:type="dxa"/>
            <w:tcMar>
              <w:left w:w="28" w:type="dxa"/>
              <w:right w:w="28" w:type="dxa"/>
            </w:tcMar>
            <w:vAlign w:val="center"/>
          </w:tcPr>
          <w:p w14:paraId="417028FD" w14:textId="77777777" w:rsidR="00F72718" w:rsidRPr="00895CAC" w:rsidRDefault="00F72718" w:rsidP="00F72718">
            <w:pPr>
              <w:topLinePunct/>
              <w:adjustRightInd w:val="0"/>
              <w:snapToGrid w:val="0"/>
              <w:jc w:val="center"/>
              <w:rPr>
                <w:b/>
                <w:szCs w:val="21"/>
                <w:lang w:val="x-none"/>
              </w:rPr>
            </w:pPr>
            <w:r w:rsidRPr="00F72718">
              <w:rPr>
                <w:rFonts w:hint="eastAsia"/>
                <w:b/>
                <w:szCs w:val="21"/>
                <w:lang w:val="x-none"/>
              </w:rPr>
              <w:t>用户故事</w:t>
            </w:r>
            <w:r>
              <w:rPr>
                <w:rFonts w:hint="eastAsia"/>
                <w:b/>
                <w:szCs w:val="21"/>
                <w:lang w:val="x-none"/>
              </w:rPr>
              <w:t>描述</w:t>
            </w:r>
          </w:p>
        </w:tc>
      </w:tr>
      <w:tr w:rsidR="00F72718" w:rsidRPr="0051480A" w14:paraId="4A2D825F" w14:textId="77777777" w:rsidTr="00F72718">
        <w:trPr>
          <w:jc w:val="center"/>
        </w:trPr>
        <w:tc>
          <w:tcPr>
            <w:tcW w:w="1418" w:type="dxa"/>
            <w:vMerge w:val="restart"/>
            <w:tcMar>
              <w:left w:w="28" w:type="dxa"/>
              <w:right w:w="28" w:type="dxa"/>
            </w:tcMar>
            <w:vAlign w:val="center"/>
          </w:tcPr>
          <w:p w14:paraId="0AA587A0"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实验室负责人</w:t>
            </w:r>
          </w:p>
        </w:tc>
        <w:tc>
          <w:tcPr>
            <w:tcW w:w="709" w:type="dxa"/>
            <w:tcMar>
              <w:left w:w="28" w:type="dxa"/>
              <w:right w:w="28" w:type="dxa"/>
            </w:tcMar>
            <w:vAlign w:val="center"/>
          </w:tcPr>
          <w:p w14:paraId="0B50C32B"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1</w:t>
            </w:r>
          </w:p>
        </w:tc>
        <w:tc>
          <w:tcPr>
            <w:tcW w:w="6095" w:type="dxa"/>
            <w:tcMar>
              <w:left w:w="28" w:type="dxa"/>
              <w:right w:w="28" w:type="dxa"/>
            </w:tcMar>
            <w:vAlign w:val="center"/>
          </w:tcPr>
          <w:p w14:paraId="345C0B62" w14:textId="77777777" w:rsidR="00F72718" w:rsidRPr="000142AA" w:rsidRDefault="00AF5D18" w:rsidP="007F3174">
            <w:pPr>
              <w:topLinePunct/>
              <w:adjustRightInd w:val="0"/>
              <w:snapToGrid w:val="0"/>
              <w:rPr>
                <w:color w:val="7030A0"/>
                <w:szCs w:val="21"/>
                <w:lang w:val="x-none"/>
              </w:rPr>
            </w:pPr>
            <w:r w:rsidRPr="000142AA">
              <w:rPr>
                <w:rFonts w:hint="eastAsia"/>
                <w:color w:val="7030A0"/>
                <w:szCs w:val="21"/>
                <w:lang w:val="x-none"/>
              </w:rPr>
              <w:t>作为实验室负责人，</w:t>
            </w:r>
            <w:r w:rsidRPr="000142AA">
              <w:rPr>
                <w:color w:val="7030A0"/>
                <w:szCs w:val="21"/>
                <w:lang w:val="x-none"/>
              </w:rPr>
              <w:t>……</w:t>
            </w:r>
          </w:p>
        </w:tc>
      </w:tr>
      <w:tr w:rsidR="00F72718" w:rsidRPr="0051480A" w14:paraId="47220510" w14:textId="77777777" w:rsidTr="00F72718">
        <w:trPr>
          <w:jc w:val="center"/>
        </w:trPr>
        <w:tc>
          <w:tcPr>
            <w:tcW w:w="1418" w:type="dxa"/>
            <w:vMerge/>
            <w:tcMar>
              <w:left w:w="28" w:type="dxa"/>
              <w:right w:w="28" w:type="dxa"/>
            </w:tcMar>
            <w:vAlign w:val="center"/>
          </w:tcPr>
          <w:p w14:paraId="4EEF5333" w14:textId="77777777" w:rsidR="00F72718" w:rsidRPr="000142AA" w:rsidRDefault="00F72718" w:rsidP="007F3174">
            <w:pPr>
              <w:topLinePunct/>
              <w:adjustRightInd w:val="0"/>
              <w:snapToGrid w:val="0"/>
              <w:rPr>
                <w:color w:val="7030A0"/>
                <w:szCs w:val="21"/>
                <w:lang w:val="x-none"/>
              </w:rPr>
            </w:pPr>
          </w:p>
        </w:tc>
        <w:tc>
          <w:tcPr>
            <w:tcW w:w="709" w:type="dxa"/>
            <w:tcMar>
              <w:left w:w="28" w:type="dxa"/>
              <w:right w:w="28" w:type="dxa"/>
            </w:tcMar>
            <w:vAlign w:val="center"/>
          </w:tcPr>
          <w:p w14:paraId="4E579974"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2</w:t>
            </w:r>
          </w:p>
        </w:tc>
        <w:tc>
          <w:tcPr>
            <w:tcW w:w="6095" w:type="dxa"/>
            <w:tcMar>
              <w:left w:w="28" w:type="dxa"/>
              <w:right w:w="28" w:type="dxa"/>
            </w:tcMar>
            <w:vAlign w:val="center"/>
          </w:tcPr>
          <w:p w14:paraId="11A6CD63" w14:textId="77777777" w:rsidR="00F72718" w:rsidRPr="000142AA" w:rsidRDefault="00F72718" w:rsidP="007F3174">
            <w:pPr>
              <w:topLinePunct/>
              <w:adjustRightInd w:val="0"/>
              <w:snapToGrid w:val="0"/>
              <w:rPr>
                <w:color w:val="7030A0"/>
                <w:szCs w:val="21"/>
                <w:lang w:val="x-none"/>
              </w:rPr>
            </w:pPr>
          </w:p>
        </w:tc>
      </w:tr>
      <w:tr w:rsidR="00F72718" w:rsidRPr="0051480A" w14:paraId="68B135DD" w14:textId="77777777" w:rsidTr="00F72718">
        <w:trPr>
          <w:jc w:val="center"/>
        </w:trPr>
        <w:tc>
          <w:tcPr>
            <w:tcW w:w="1418" w:type="dxa"/>
            <w:tcMar>
              <w:left w:w="28" w:type="dxa"/>
              <w:right w:w="28" w:type="dxa"/>
            </w:tcMar>
            <w:vAlign w:val="center"/>
          </w:tcPr>
          <w:p w14:paraId="7F291631"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XXX</w:t>
            </w:r>
          </w:p>
        </w:tc>
        <w:tc>
          <w:tcPr>
            <w:tcW w:w="709" w:type="dxa"/>
            <w:tcMar>
              <w:left w:w="28" w:type="dxa"/>
              <w:right w:w="28" w:type="dxa"/>
            </w:tcMar>
            <w:vAlign w:val="center"/>
          </w:tcPr>
          <w:p w14:paraId="66455EC5" w14:textId="77777777" w:rsidR="00F72718" w:rsidRPr="000142AA" w:rsidRDefault="00F72718" w:rsidP="007F3174">
            <w:pPr>
              <w:topLinePunct/>
              <w:adjustRightInd w:val="0"/>
              <w:snapToGrid w:val="0"/>
              <w:rPr>
                <w:color w:val="7030A0"/>
                <w:szCs w:val="21"/>
                <w:lang w:val="x-none"/>
              </w:rPr>
            </w:pPr>
            <w:r w:rsidRPr="000142AA">
              <w:rPr>
                <w:rFonts w:hint="eastAsia"/>
                <w:color w:val="7030A0"/>
                <w:szCs w:val="21"/>
                <w:lang w:val="x-none"/>
              </w:rPr>
              <w:t>3</w:t>
            </w:r>
          </w:p>
        </w:tc>
        <w:tc>
          <w:tcPr>
            <w:tcW w:w="6095" w:type="dxa"/>
            <w:tcMar>
              <w:left w:w="28" w:type="dxa"/>
              <w:right w:w="28" w:type="dxa"/>
            </w:tcMar>
            <w:vAlign w:val="center"/>
          </w:tcPr>
          <w:p w14:paraId="0E5186E8" w14:textId="77777777" w:rsidR="00F72718" w:rsidRPr="000142AA" w:rsidRDefault="00F72718" w:rsidP="007F3174">
            <w:pPr>
              <w:topLinePunct/>
              <w:adjustRightInd w:val="0"/>
              <w:snapToGrid w:val="0"/>
              <w:rPr>
                <w:color w:val="7030A0"/>
                <w:szCs w:val="21"/>
                <w:lang w:val="x-none"/>
              </w:rPr>
            </w:pPr>
          </w:p>
        </w:tc>
      </w:tr>
      <w:tr w:rsidR="00F72718" w:rsidRPr="0051480A" w14:paraId="397A106A" w14:textId="77777777" w:rsidTr="00F72718">
        <w:trPr>
          <w:jc w:val="center"/>
        </w:trPr>
        <w:tc>
          <w:tcPr>
            <w:tcW w:w="1418" w:type="dxa"/>
            <w:tcMar>
              <w:left w:w="28" w:type="dxa"/>
              <w:right w:w="28" w:type="dxa"/>
            </w:tcMar>
            <w:vAlign w:val="center"/>
          </w:tcPr>
          <w:p w14:paraId="716C5957" w14:textId="77777777" w:rsidR="00F72718" w:rsidRPr="0051480A" w:rsidRDefault="00F72718" w:rsidP="00F72718">
            <w:pPr>
              <w:topLinePunct/>
              <w:adjustRightInd w:val="0"/>
              <w:snapToGrid w:val="0"/>
              <w:rPr>
                <w:szCs w:val="21"/>
                <w:lang w:val="x-none"/>
              </w:rPr>
            </w:pPr>
          </w:p>
        </w:tc>
        <w:tc>
          <w:tcPr>
            <w:tcW w:w="709" w:type="dxa"/>
            <w:tcMar>
              <w:left w:w="28" w:type="dxa"/>
              <w:right w:w="28" w:type="dxa"/>
            </w:tcMar>
            <w:vAlign w:val="center"/>
          </w:tcPr>
          <w:p w14:paraId="64AC5AAF" w14:textId="77777777" w:rsidR="00F72718" w:rsidRPr="0051480A" w:rsidRDefault="00F72718" w:rsidP="00F72718">
            <w:pPr>
              <w:topLinePunct/>
              <w:adjustRightInd w:val="0"/>
              <w:snapToGrid w:val="0"/>
              <w:rPr>
                <w:szCs w:val="21"/>
                <w:lang w:val="x-none"/>
              </w:rPr>
            </w:pPr>
          </w:p>
        </w:tc>
        <w:tc>
          <w:tcPr>
            <w:tcW w:w="6095" w:type="dxa"/>
            <w:tcMar>
              <w:left w:w="28" w:type="dxa"/>
              <w:right w:w="28" w:type="dxa"/>
            </w:tcMar>
            <w:vAlign w:val="center"/>
          </w:tcPr>
          <w:p w14:paraId="431FE3FC" w14:textId="77777777" w:rsidR="00F72718" w:rsidRPr="0051480A" w:rsidRDefault="00F72718" w:rsidP="00F72718">
            <w:pPr>
              <w:topLinePunct/>
              <w:adjustRightInd w:val="0"/>
              <w:snapToGrid w:val="0"/>
              <w:rPr>
                <w:szCs w:val="21"/>
                <w:lang w:val="x-none"/>
              </w:rPr>
            </w:pPr>
            <w:r w:rsidRPr="00E60FB1">
              <w:rPr>
                <w:rFonts w:hint="eastAsia"/>
                <w:color w:val="C00000"/>
                <w:szCs w:val="21"/>
                <w:lang w:val="x-none"/>
              </w:rPr>
              <w:t>可以增加任意多行</w:t>
            </w:r>
          </w:p>
        </w:tc>
      </w:tr>
    </w:tbl>
    <w:p w14:paraId="1AD4927E" w14:textId="77777777" w:rsidR="00C46547" w:rsidRPr="00DD5ADC" w:rsidRDefault="00C46547" w:rsidP="00C46547">
      <w:pPr>
        <w:adjustRightInd w:val="0"/>
        <w:snapToGrid w:val="0"/>
        <w:spacing w:line="300" w:lineRule="auto"/>
        <w:jc w:val="center"/>
        <w:rPr>
          <w:szCs w:val="21"/>
        </w:rPr>
      </w:pPr>
    </w:p>
    <w:p w14:paraId="6804B966" w14:textId="77777777" w:rsidR="00C46547" w:rsidRDefault="00DD5ADC" w:rsidP="00C46547">
      <w:pPr>
        <w:adjustRightInd w:val="0"/>
        <w:snapToGrid w:val="0"/>
        <w:spacing w:line="300" w:lineRule="auto"/>
        <w:jc w:val="center"/>
        <w:rPr>
          <w:szCs w:val="21"/>
        </w:rPr>
      </w:pPr>
      <w:r w:rsidRPr="00DD5ADC">
        <w:rPr>
          <w:noProof/>
          <w:sz w:val="24"/>
          <w:szCs w:val="22"/>
        </w:rPr>
        <w:drawing>
          <wp:inline distT="0" distB="0" distL="0" distR="0" wp14:anchorId="27821570" wp14:editId="447D23AF">
            <wp:extent cx="5274310" cy="1307940"/>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8321" cy="1316374"/>
                    </a:xfrm>
                    <a:prstGeom prst="rect">
                      <a:avLst/>
                    </a:prstGeom>
                  </pic:spPr>
                </pic:pic>
              </a:graphicData>
            </a:graphic>
          </wp:inline>
        </w:drawing>
      </w:r>
    </w:p>
    <w:p w14:paraId="18495ECA" w14:textId="77777777" w:rsidR="00AF5D18" w:rsidRPr="001A3236" w:rsidRDefault="00F72718" w:rsidP="001A3236">
      <w:pPr>
        <w:adjustRightInd w:val="0"/>
        <w:snapToGrid w:val="0"/>
        <w:spacing w:line="300" w:lineRule="auto"/>
        <w:jc w:val="center"/>
        <w:rPr>
          <w:color w:val="7030A0"/>
          <w:szCs w:val="21"/>
        </w:rPr>
      </w:pPr>
      <w:r w:rsidRPr="000142AA">
        <w:rPr>
          <w:rFonts w:hint="eastAsia"/>
          <w:color w:val="7030A0"/>
          <w:szCs w:val="21"/>
        </w:rPr>
        <w:t>图</w:t>
      </w:r>
      <w:proofErr w:type="spellStart"/>
      <w:r w:rsidRPr="000142AA">
        <w:rPr>
          <w:rFonts w:hint="eastAsia"/>
          <w:color w:val="7030A0"/>
          <w:szCs w:val="21"/>
        </w:rPr>
        <w:t>i</w:t>
      </w:r>
      <w:proofErr w:type="spellEnd"/>
      <w:proofErr w:type="gramStart"/>
      <w:r w:rsidRPr="000142AA">
        <w:rPr>
          <w:rFonts w:hint="eastAsia"/>
          <w:color w:val="7030A0"/>
          <w:szCs w:val="21"/>
        </w:rPr>
        <w:t>禅道</w:t>
      </w:r>
      <w:r w:rsidR="00AF5D18" w:rsidRPr="000142AA">
        <w:rPr>
          <w:rFonts w:hint="eastAsia"/>
          <w:color w:val="7030A0"/>
          <w:szCs w:val="21"/>
        </w:rPr>
        <w:t>工具</w:t>
      </w:r>
      <w:proofErr w:type="gramEnd"/>
      <w:r w:rsidR="00AF5D18" w:rsidRPr="000142AA">
        <w:rPr>
          <w:rFonts w:hint="eastAsia"/>
          <w:color w:val="7030A0"/>
          <w:szCs w:val="21"/>
        </w:rPr>
        <w:t>中</w:t>
      </w:r>
      <w:r w:rsidR="002B17FF" w:rsidRPr="000142AA">
        <w:rPr>
          <w:rFonts w:hint="eastAsia"/>
          <w:color w:val="7030A0"/>
          <w:szCs w:val="21"/>
        </w:rPr>
        <w:t>XXX</w:t>
      </w:r>
      <w:r w:rsidR="00AF5D18" w:rsidRPr="000142AA">
        <w:rPr>
          <w:rFonts w:hint="eastAsia"/>
          <w:color w:val="7030A0"/>
          <w:szCs w:val="21"/>
        </w:rPr>
        <w:t>产品任务列表截图</w:t>
      </w:r>
    </w:p>
    <w:p w14:paraId="51C631F7" w14:textId="77777777" w:rsidR="00AF5D18" w:rsidRPr="006B6ABA" w:rsidRDefault="00AF5D18" w:rsidP="006B6ABA">
      <w:pPr>
        <w:keepNext/>
        <w:keepLines/>
        <w:topLinePunct/>
        <w:adjustRightInd w:val="0"/>
        <w:snapToGrid w:val="0"/>
        <w:spacing w:before="120" w:after="120" w:line="300" w:lineRule="auto"/>
        <w:ind w:left="810" w:hangingChars="270" w:hanging="810"/>
        <w:outlineLvl w:val="1"/>
        <w:rPr>
          <w:rFonts w:ascii="Arial" w:eastAsia="黑体" w:hAnsi="Arial"/>
          <w:b/>
          <w:bCs/>
          <w:sz w:val="28"/>
          <w:szCs w:val="28"/>
          <w:lang w:val="x-none" w:eastAsia="x-none"/>
        </w:rPr>
      </w:pPr>
      <w:bookmarkStart w:id="24" w:name="_Toc150779806"/>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2</w:t>
      </w:r>
      <w:r w:rsidRPr="00FA55F3">
        <w:rPr>
          <w:rFonts w:eastAsia="黑体"/>
          <w:bCs/>
          <w:sz w:val="30"/>
          <w:szCs w:val="30"/>
          <w:lang w:val="x-none"/>
        </w:rPr>
        <w:t xml:space="preserve"> </w:t>
      </w:r>
      <w:r>
        <w:rPr>
          <w:rFonts w:eastAsia="黑体" w:hint="eastAsia"/>
          <w:bCs/>
          <w:sz w:val="30"/>
          <w:szCs w:val="30"/>
          <w:lang w:val="x-none"/>
        </w:rPr>
        <w:t>项目组会议</w:t>
      </w:r>
      <w:r>
        <w:rPr>
          <w:rFonts w:eastAsia="黑体"/>
          <w:bCs/>
          <w:sz w:val="30"/>
          <w:szCs w:val="30"/>
          <w:lang w:val="x-none"/>
        </w:rPr>
        <w:t>2</w:t>
      </w:r>
      <w:r>
        <w:rPr>
          <w:rFonts w:eastAsia="黑体" w:hint="eastAsia"/>
          <w:bCs/>
          <w:sz w:val="30"/>
          <w:szCs w:val="30"/>
          <w:lang w:val="x-none"/>
        </w:rPr>
        <w:t>-</w:t>
      </w:r>
      <w:r>
        <w:rPr>
          <w:rFonts w:eastAsia="黑体" w:hint="eastAsia"/>
          <w:bCs/>
          <w:sz w:val="30"/>
          <w:szCs w:val="30"/>
          <w:lang w:val="x-none"/>
        </w:rPr>
        <w:t>冲刺计划会议</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7C101F">
        <w:rPr>
          <w:rFonts w:eastAsia="黑体"/>
          <w:bCs/>
          <w:color w:val="0070C0"/>
          <w:kern w:val="44"/>
          <w:sz w:val="28"/>
          <w:szCs w:val="28"/>
          <w:lang w:val="x-none"/>
        </w:rPr>
        <w:t>8</w:t>
      </w:r>
      <w:r w:rsidRPr="005444A0">
        <w:rPr>
          <w:rFonts w:eastAsia="黑体" w:hint="eastAsia"/>
          <w:bCs/>
          <w:color w:val="0070C0"/>
          <w:kern w:val="44"/>
          <w:sz w:val="28"/>
          <w:szCs w:val="28"/>
          <w:lang w:val="x-none"/>
        </w:rPr>
        <w:t>分】</w:t>
      </w:r>
      <w:bookmarkEnd w:id="24"/>
    </w:p>
    <w:p w14:paraId="3B77AE9E"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5" w:name="_Toc150779807"/>
      <w:r>
        <w:rPr>
          <w:rFonts w:ascii="Times New Roman" w:hAnsi="Times New Roman" w:hint="eastAsia"/>
          <w:b w:val="0"/>
          <w:sz w:val="28"/>
          <w:szCs w:val="28"/>
          <w:lang w:eastAsia="zh-CN"/>
        </w:rPr>
        <w:t>5.</w:t>
      </w:r>
      <w:r w:rsidRPr="006B6ABA">
        <w:rPr>
          <w:rFonts w:ascii="Times New Roman" w:hAnsi="Times New Roman" w:hint="eastAsia"/>
          <w:b w:val="0"/>
          <w:sz w:val="28"/>
          <w:szCs w:val="28"/>
          <w:lang w:eastAsia="zh-CN"/>
        </w:rPr>
        <w:t xml:space="preserve">2.1 </w:t>
      </w:r>
      <w:r w:rsidRPr="006B6ABA">
        <w:rPr>
          <w:rFonts w:ascii="Times New Roman" w:hAnsi="Times New Roman" w:hint="eastAsia"/>
          <w:b w:val="0"/>
          <w:sz w:val="28"/>
          <w:szCs w:val="28"/>
          <w:lang w:eastAsia="zh-CN"/>
        </w:rPr>
        <w:t>冲刺计划会议纪要</w:t>
      </w:r>
      <w:bookmarkEnd w:id="25"/>
    </w:p>
    <w:p w14:paraId="7972ADB9" w14:textId="77777777" w:rsidR="00AF5D18" w:rsidRDefault="00AF5D18" w:rsidP="00AF5D18">
      <w:pPr>
        <w:adjustRightInd w:val="0"/>
        <w:snapToGrid w:val="0"/>
        <w:spacing w:beforeLines="50" w:before="156" w:line="300" w:lineRule="auto"/>
        <w:rPr>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3F7F999A" w14:textId="77777777" w:rsidR="00AF5D18" w:rsidRDefault="00AF5D18" w:rsidP="00AF5D18">
      <w:pPr>
        <w:adjustRightInd w:val="0"/>
        <w:snapToGrid w:val="0"/>
        <w:spacing w:line="300" w:lineRule="auto"/>
        <w:rPr>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1D348B7A" w14:textId="77777777" w:rsidR="00AF5D18" w:rsidRPr="000142AA" w:rsidRDefault="00AF5D18" w:rsidP="00AF5D18">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Pr>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03D79BB2" w14:textId="77777777" w:rsidR="00AF5D18" w:rsidRDefault="00AF5D18" w:rsidP="00AF5D18">
      <w:pPr>
        <w:adjustRightInd w:val="0"/>
        <w:snapToGrid w:val="0"/>
        <w:spacing w:line="300" w:lineRule="auto"/>
        <w:rPr>
          <w:b/>
          <w:sz w:val="24"/>
        </w:rPr>
      </w:pPr>
      <w:r w:rsidRPr="00F37487">
        <w:rPr>
          <w:rFonts w:hint="eastAsia"/>
          <w:b/>
          <w:sz w:val="24"/>
        </w:rPr>
        <w:t>会议纪要：</w:t>
      </w:r>
    </w:p>
    <w:p w14:paraId="017C9D03" w14:textId="77777777" w:rsidR="00AF5D18" w:rsidRPr="000142AA" w:rsidRDefault="00AF5D18" w:rsidP="00AF5D18">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24A0290C" w14:textId="77777777" w:rsidR="00AF5D18" w:rsidRDefault="00AF5D18" w:rsidP="00AF5D18">
      <w:pPr>
        <w:adjustRightInd w:val="0"/>
        <w:snapToGrid w:val="0"/>
        <w:spacing w:line="300" w:lineRule="auto"/>
        <w:jc w:val="center"/>
        <w:rPr>
          <w:sz w:val="24"/>
        </w:rPr>
      </w:pPr>
      <w:r>
        <w:rPr>
          <w:rFonts w:hint="eastAsia"/>
          <w:noProof/>
          <w:sz w:val="24"/>
        </w:rPr>
        <w:lastRenderedPageBreak/>
        <w:drawing>
          <wp:inline distT="0" distB="0" distL="0" distR="0" wp14:anchorId="0FCEBAAE" wp14:editId="08DC7157">
            <wp:extent cx="3926321" cy="2453833"/>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6235" cy="2472528"/>
                    </a:xfrm>
                    <a:prstGeom prst="rect">
                      <a:avLst/>
                    </a:prstGeom>
                  </pic:spPr>
                </pic:pic>
              </a:graphicData>
            </a:graphic>
          </wp:inline>
        </w:drawing>
      </w:r>
    </w:p>
    <w:p w14:paraId="2F538A9A" w14:textId="77777777" w:rsidR="00AF5D18" w:rsidRPr="006B6ABA" w:rsidRDefault="00AF5D18" w:rsidP="006B6ABA">
      <w:pPr>
        <w:adjustRightInd w:val="0"/>
        <w:snapToGrid w:val="0"/>
        <w:spacing w:line="300" w:lineRule="auto"/>
        <w:jc w:val="center"/>
        <w:rPr>
          <w:color w:val="7030A0"/>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r w:rsidRPr="000142AA">
        <w:rPr>
          <w:rFonts w:hint="eastAsia"/>
          <w:color w:val="7030A0"/>
          <w:szCs w:val="21"/>
        </w:rPr>
        <w:t>Scrum</w:t>
      </w:r>
      <w:r w:rsidRPr="000142AA">
        <w:rPr>
          <w:rFonts w:hint="eastAsia"/>
          <w:color w:val="7030A0"/>
          <w:szCs w:val="21"/>
        </w:rPr>
        <w:t>冲刺计划会议现场照片</w:t>
      </w:r>
    </w:p>
    <w:p w14:paraId="32F901BD"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6" w:name="_Toc150779808"/>
      <w:r>
        <w:rPr>
          <w:rFonts w:ascii="Times New Roman" w:hAnsi="Times New Roman" w:hint="eastAsia"/>
          <w:b w:val="0"/>
          <w:sz w:val="28"/>
          <w:szCs w:val="28"/>
          <w:lang w:eastAsia="zh-CN"/>
        </w:rPr>
        <w:t>5.2.</w:t>
      </w:r>
      <w:r w:rsidRPr="006B6ABA">
        <w:rPr>
          <w:rFonts w:ascii="Times New Roman" w:hAnsi="Times New Roman" w:hint="eastAsia"/>
          <w:b w:val="0"/>
          <w:sz w:val="28"/>
          <w:szCs w:val="28"/>
          <w:lang w:eastAsia="zh-CN"/>
        </w:rPr>
        <w:t xml:space="preserve">2 </w:t>
      </w:r>
      <w:r w:rsidRPr="006B6ABA">
        <w:rPr>
          <w:rFonts w:ascii="Times New Roman" w:hAnsi="Times New Roman" w:hint="eastAsia"/>
          <w:b w:val="0"/>
          <w:sz w:val="28"/>
          <w:szCs w:val="28"/>
          <w:lang w:eastAsia="zh-CN"/>
        </w:rPr>
        <w:t>冲刺任务列表（</w:t>
      </w:r>
      <w:r w:rsidRPr="006B6ABA">
        <w:rPr>
          <w:rFonts w:ascii="Times New Roman" w:hAnsi="Times New Roman" w:hint="eastAsia"/>
          <w:b w:val="0"/>
          <w:sz w:val="28"/>
          <w:szCs w:val="28"/>
          <w:lang w:eastAsia="zh-CN"/>
        </w:rPr>
        <w:t>Sprint Backlog</w:t>
      </w:r>
      <w:r w:rsidRPr="006B6ABA">
        <w:rPr>
          <w:rFonts w:ascii="Times New Roman" w:hAnsi="Times New Roman" w:hint="eastAsia"/>
          <w:b w:val="0"/>
          <w:sz w:val="28"/>
          <w:szCs w:val="28"/>
          <w:lang w:eastAsia="zh-CN"/>
        </w:rPr>
        <w:t>）</w:t>
      </w:r>
      <w:bookmarkEnd w:id="26"/>
    </w:p>
    <w:p w14:paraId="15C46BF1" w14:textId="77777777" w:rsidR="00AF5D18" w:rsidRPr="000142AA" w:rsidRDefault="00AF5D18" w:rsidP="00AF5D18">
      <w:pPr>
        <w:topLinePunct/>
        <w:adjustRightInd w:val="0"/>
        <w:snapToGrid w:val="0"/>
        <w:spacing w:line="300" w:lineRule="auto"/>
        <w:jc w:val="center"/>
        <w:rPr>
          <w:color w:val="7030A0"/>
          <w:szCs w:val="21"/>
          <w:lang w:val="x-none"/>
        </w:rPr>
      </w:pPr>
      <w:r w:rsidRPr="000142AA">
        <w:rPr>
          <w:rFonts w:hint="eastAsia"/>
          <w:color w:val="7030A0"/>
          <w:szCs w:val="21"/>
          <w:lang w:val="x-none"/>
        </w:rPr>
        <w:t>表</w:t>
      </w:r>
      <w:proofErr w:type="spellStart"/>
      <w:r w:rsidRPr="000142AA">
        <w:rPr>
          <w:rFonts w:hint="eastAsia"/>
          <w:color w:val="7030A0"/>
          <w:szCs w:val="21"/>
          <w:lang w:val="x-none"/>
        </w:rPr>
        <w:t>i</w:t>
      </w:r>
      <w:proofErr w:type="spellEnd"/>
      <w:r w:rsidRPr="000142AA">
        <w:rPr>
          <w:color w:val="7030A0"/>
          <w:szCs w:val="21"/>
          <w:lang w:val="x-none"/>
        </w:rPr>
        <w:t xml:space="preserve"> </w:t>
      </w:r>
      <w:r w:rsidRPr="000142AA">
        <w:rPr>
          <w:rFonts w:hint="eastAsia"/>
          <w:color w:val="7030A0"/>
          <w:szCs w:val="21"/>
          <w:lang w:val="x-none"/>
        </w:rPr>
        <w:t>增量</w:t>
      </w:r>
      <w:r w:rsidRPr="000142AA">
        <w:rPr>
          <w:color w:val="7030A0"/>
          <w:szCs w:val="21"/>
          <w:lang w:val="x-none"/>
        </w:rPr>
        <w:t>1</w:t>
      </w:r>
      <w:r w:rsidRPr="000142AA">
        <w:rPr>
          <w:rFonts w:hint="eastAsia"/>
          <w:color w:val="7030A0"/>
          <w:szCs w:val="21"/>
          <w:lang w:val="x-none"/>
        </w:rPr>
        <w:t>（基本系统）冲刺任务列表</w:t>
      </w:r>
    </w:p>
    <w:tbl>
      <w:tblPr>
        <w:tblStyle w:val="af1"/>
        <w:tblW w:w="8364" w:type="dxa"/>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993"/>
        <w:gridCol w:w="4962"/>
        <w:gridCol w:w="992"/>
        <w:gridCol w:w="1417"/>
      </w:tblGrid>
      <w:tr w:rsidR="002B17FF" w:rsidRPr="0051480A" w14:paraId="3FC3C8BF" w14:textId="77777777" w:rsidTr="002B17FF">
        <w:trPr>
          <w:jc w:val="center"/>
        </w:trPr>
        <w:tc>
          <w:tcPr>
            <w:tcW w:w="993" w:type="dxa"/>
            <w:tcMar>
              <w:left w:w="28" w:type="dxa"/>
              <w:right w:w="28" w:type="dxa"/>
            </w:tcMar>
            <w:vAlign w:val="center"/>
          </w:tcPr>
          <w:p w14:paraId="2B6DC831"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任务编号</w:t>
            </w:r>
          </w:p>
        </w:tc>
        <w:tc>
          <w:tcPr>
            <w:tcW w:w="4962" w:type="dxa"/>
            <w:tcMar>
              <w:left w:w="28" w:type="dxa"/>
              <w:right w:w="28" w:type="dxa"/>
            </w:tcMar>
            <w:vAlign w:val="center"/>
          </w:tcPr>
          <w:p w14:paraId="2DA5D482"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任务名称</w:t>
            </w:r>
          </w:p>
        </w:tc>
        <w:tc>
          <w:tcPr>
            <w:tcW w:w="992" w:type="dxa"/>
            <w:tcMar>
              <w:left w:w="28" w:type="dxa"/>
              <w:right w:w="28" w:type="dxa"/>
            </w:tcMar>
            <w:vAlign w:val="center"/>
          </w:tcPr>
          <w:p w14:paraId="4DD6531C"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历时时间</w:t>
            </w:r>
          </w:p>
          <w:p w14:paraId="323F2D21"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w:t>
            </w:r>
            <w:r w:rsidRPr="00895CAC">
              <w:rPr>
                <w:rFonts w:hint="eastAsia"/>
                <w:b/>
                <w:szCs w:val="21"/>
                <w:lang w:val="x-none"/>
              </w:rPr>
              <w:t>天</w:t>
            </w:r>
            <w:r w:rsidRPr="00895CAC">
              <w:rPr>
                <w:rFonts w:hint="eastAsia"/>
                <w:b/>
                <w:szCs w:val="21"/>
                <w:lang w:val="x-none"/>
              </w:rPr>
              <w:t>/</w:t>
            </w:r>
            <w:proofErr w:type="spellStart"/>
            <w:r w:rsidRPr="00895CAC">
              <w:rPr>
                <w:rFonts w:hint="eastAsia"/>
                <w:b/>
                <w:szCs w:val="21"/>
                <w:lang w:val="x-none"/>
              </w:rPr>
              <w:t>小时</w:t>
            </w:r>
            <w:proofErr w:type="spellEnd"/>
            <w:r w:rsidRPr="00895CAC">
              <w:rPr>
                <w:rFonts w:hint="eastAsia"/>
                <w:b/>
                <w:szCs w:val="21"/>
                <w:lang w:val="x-none"/>
              </w:rPr>
              <w:t>)</w:t>
            </w:r>
          </w:p>
        </w:tc>
        <w:tc>
          <w:tcPr>
            <w:tcW w:w="1417" w:type="dxa"/>
            <w:tcMar>
              <w:left w:w="28" w:type="dxa"/>
              <w:right w:w="28" w:type="dxa"/>
            </w:tcMar>
            <w:vAlign w:val="center"/>
          </w:tcPr>
          <w:p w14:paraId="3CB325F4" w14:textId="77777777" w:rsidR="002B17FF" w:rsidRPr="00895CAC" w:rsidRDefault="002B17FF" w:rsidP="007F3174">
            <w:pPr>
              <w:topLinePunct/>
              <w:adjustRightInd w:val="0"/>
              <w:snapToGrid w:val="0"/>
              <w:jc w:val="center"/>
              <w:rPr>
                <w:b/>
                <w:szCs w:val="21"/>
                <w:lang w:val="x-none"/>
              </w:rPr>
            </w:pPr>
            <w:r w:rsidRPr="00895CAC">
              <w:rPr>
                <w:rFonts w:hint="eastAsia"/>
                <w:b/>
                <w:szCs w:val="21"/>
                <w:lang w:val="x-none"/>
              </w:rPr>
              <w:t>责任人</w:t>
            </w:r>
          </w:p>
        </w:tc>
      </w:tr>
      <w:tr w:rsidR="002B17FF" w:rsidRPr="0051480A" w14:paraId="6F9EE301" w14:textId="77777777" w:rsidTr="002B17FF">
        <w:trPr>
          <w:jc w:val="center"/>
        </w:trPr>
        <w:tc>
          <w:tcPr>
            <w:tcW w:w="993" w:type="dxa"/>
            <w:tcMar>
              <w:left w:w="28" w:type="dxa"/>
              <w:right w:w="28" w:type="dxa"/>
            </w:tcMar>
            <w:vAlign w:val="center"/>
          </w:tcPr>
          <w:p w14:paraId="54F92FB0" w14:textId="77777777" w:rsidR="002B17FF" w:rsidRPr="0051480A" w:rsidRDefault="002B17FF" w:rsidP="007F3174">
            <w:pPr>
              <w:topLinePunct/>
              <w:adjustRightInd w:val="0"/>
              <w:snapToGrid w:val="0"/>
              <w:rPr>
                <w:szCs w:val="21"/>
                <w:lang w:val="x-none"/>
              </w:rPr>
            </w:pPr>
          </w:p>
        </w:tc>
        <w:tc>
          <w:tcPr>
            <w:tcW w:w="4962" w:type="dxa"/>
            <w:tcMar>
              <w:left w:w="28" w:type="dxa"/>
              <w:right w:w="28" w:type="dxa"/>
            </w:tcMar>
            <w:vAlign w:val="center"/>
          </w:tcPr>
          <w:p w14:paraId="76A746C7" w14:textId="77777777" w:rsidR="002B17FF" w:rsidRPr="0051480A" w:rsidRDefault="002B17FF" w:rsidP="007F3174">
            <w:pPr>
              <w:topLinePunct/>
              <w:adjustRightInd w:val="0"/>
              <w:snapToGrid w:val="0"/>
              <w:rPr>
                <w:szCs w:val="21"/>
                <w:lang w:val="x-none"/>
              </w:rPr>
            </w:pPr>
          </w:p>
        </w:tc>
        <w:tc>
          <w:tcPr>
            <w:tcW w:w="992" w:type="dxa"/>
            <w:tcMar>
              <w:left w:w="28" w:type="dxa"/>
              <w:right w:w="28" w:type="dxa"/>
            </w:tcMar>
            <w:vAlign w:val="center"/>
          </w:tcPr>
          <w:p w14:paraId="0A534A51" w14:textId="77777777" w:rsidR="002B17FF" w:rsidRPr="0051480A" w:rsidRDefault="002B17FF" w:rsidP="007F3174">
            <w:pPr>
              <w:topLinePunct/>
              <w:adjustRightInd w:val="0"/>
              <w:snapToGrid w:val="0"/>
              <w:rPr>
                <w:szCs w:val="21"/>
                <w:lang w:val="x-none"/>
              </w:rPr>
            </w:pPr>
          </w:p>
        </w:tc>
        <w:tc>
          <w:tcPr>
            <w:tcW w:w="1417" w:type="dxa"/>
            <w:tcMar>
              <w:left w:w="28" w:type="dxa"/>
              <w:right w:w="28" w:type="dxa"/>
            </w:tcMar>
            <w:vAlign w:val="center"/>
          </w:tcPr>
          <w:p w14:paraId="3856A904" w14:textId="77777777" w:rsidR="002B17FF" w:rsidRPr="0051480A" w:rsidRDefault="002B17FF" w:rsidP="007F3174">
            <w:pPr>
              <w:topLinePunct/>
              <w:adjustRightInd w:val="0"/>
              <w:snapToGrid w:val="0"/>
              <w:rPr>
                <w:szCs w:val="21"/>
                <w:lang w:val="x-none"/>
              </w:rPr>
            </w:pPr>
          </w:p>
        </w:tc>
      </w:tr>
      <w:tr w:rsidR="002B17FF" w:rsidRPr="0051480A" w14:paraId="5CA6F643" w14:textId="77777777" w:rsidTr="002B17FF">
        <w:trPr>
          <w:jc w:val="center"/>
        </w:trPr>
        <w:tc>
          <w:tcPr>
            <w:tcW w:w="993" w:type="dxa"/>
            <w:tcMar>
              <w:left w:w="28" w:type="dxa"/>
              <w:right w:w="28" w:type="dxa"/>
            </w:tcMar>
            <w:vAlign w:val="center"/>
          </w:tcPr>
          <w:p w14:paraId="3D77946D" w14:textId="77777777" w:rsidR="002B17FF" w:rsidRPr="0051480A" w:rsidRDefault="002B17FF" w:rsidP="007F3174">
            <w:pPr>
              <w:topLinePunct/>
              <w:adjustRightInd w:val="0"/>
              <w:snapToGrid w:val="0"/>
              <w:rPr>
                <w:szCs w:val="21"/>
                <w:lang w:val="x-none"/>
              </w:rPr>
            </w:pPr>
          </w:p>
        </w:tc>
        <w:tc>
          <w:tcPr>
            <w:tcW w:w="4962" w:type="dxa"/>
            <w:tcMar>
              <w:left w:w="28" w:type="dxa"/>
              <w:right w:w="28" w:type="dxa"/>
            </w:tcMar>
            <w:vAlign w:val="center"/>
          </w:tcPr>
          <w:p w14:paraId="2F85E534" w14:textId="77777777" w:rsidR="002B17FF" w:rsidRPr="0051480A" w:rsidRDefault="002B17FF" w:rsidP="007F3174">
            <w:pPr>
              <w:topLinePunct/>
              <w:adjustRightInd w:val="0"/>
              <w:snapToGrid w:val="0"/>
              <w:rPr>
                <w:szCs w:val="21"/>
                <w:lang w:val="x-none"/>
              </w:rPr>
            </w:pPr>
          </w:p>
        </w:tc>
        <w:tc>
          <w:tcPr>
            <w:tcW w:w="992" w:type="dxa"/>
            <w:tcMar>
              <w:left w:w="28" w:type="dxa"/>
              <w:right w:w="28" w:type="dxa"/>
            </w:tcMar>
            <w:vAlign w:val="center"/>
          </w:tcPr>
          <w:p w14:paraId="3EB6B9EF" w14:textId="77777777" w:rsidR="002B17FF" w:rsidRPr="0051480A" w:rsidRDefault="002B17FF" w:rsidP="007F3174">
            <w:pPr>
              <w:topLinePunct/>
              <w:adjustRightInd w:val="0"/>
              <w:snapToGrid w:val="0"/>
              <w:rPr>
                <w:szCs w:val="21"/>
                <w:lang w:val="x-none"/>
              </w:rPr>
            </w:pPr>
          </w:p>
        </w:tc>
        <w:tc>
          <w:tcPr>
            <w:tcW w:w="1417" w:type="dxa"/>
            <w:tcMar>
              <w:left w:w="28" w:type="dxa"/>
              <w:right w:w="28" w:type="dxa"/>
            </w:tcMar>
            <w:vAlign w:val="center"/>
          </w:tcPr>
          <w:p w14:paraId="0307C897" w14:textId="77777777" w:rsidR="002B17FF" w:rsidRPr="0051480A" w:rsidRDefault="002B17FF" w:rsidP="007F3174">
            <w:pPr>
              <w:topLinePunct/>
              <w:adjustRightInd w:val="0"/>
              <w:snapToGrid w:val="0"/>
              <w:rPr>
                <w:szCs w:val="21"/>
                <w:lang w:val="x-none"/>
              </w:rPr>
            </w:pPr>
          </w:p>
        </w:tc>
      </w:tr>
      <w:tr w:rsidR="002B17FF" w:rsidRPr="0051480A" w14:paraId="6830FE86" w14:textId="77777777" w:rsidTr="002B17FF">
        <w:trPr>
          <w:jc w:val="center"/>
        </w:trPr>
        <w:tc>
          <w:tcPr>
            <w:tcW w:w="993" w:type="dxa"/>
            <w:tcMar>
              <w:left w:w="28" w:type="dxa"/>
              <w:right w:w="28" w:type="dxa"/>
            </w:tcMar>
            <w:vAlign w:val="center"/>
          </w:tcPr>
          <w:p w14:paraId="0C424508" w14:textId="77777777" w:rsidR="002B17FF" w:rsidRPr="0051480A" w:rsidRDefault="002B17FF" w:rsidP="007F3174">
            <w:pPr>
              <w:topLinePunct/>
              <w:adjustRightInd w:val="0"/>
              <w:snapToGrid w:val="0"/>
              <w:rPr>
                <w:szCs w:val="21"/>
                <w:lang w:val="x-none"/>
              </w:rPr>
            </w:pPr>
          </w:p>
        </w:tc>
        <w:tc>
          <w:tcPr>
            <w:tcW w:w="4962" w:type="dxa"/>
            <w:tcMar>
              <w:left w:w="28" w:type="dxa"/>
              <w:right w:w="28" w:type="dxa"/>
            </w:tcMar>
            <w:vAlign w:val="center"/>
          </w:tcPr>
          <w:p w14:paraId="655F0278" w14:textId="77777777" w:rsidR="002B17FF" w:rsidRPr="0051480A" w:rsidRDefault="002B17FF" w:rsidP="007F3174">
            <w:pPr>
              <w:topLinePunct/>
              <w:adjustRightInd w:val="0"/>
              <w:snapToGrid w:val="0"/>
              <w:rPr>
                <w:szCs w:val="21"/>
                <w:lang w:val="x-none"/>
              </w:rPr>
            </w:pPr>
          </w:p>
        </w:tc>
        <w:tc>
          <w:tcPr>
            <w:tcW w:w="992" w:type="dxa"/>
            <w:tcMar>
              <w:left w:w="28" w:type="dxa"/>
              <w:right w:w="28" w:type="dxa"/>
            </w:tcMar>
            <w:vAlign w:val="center"/>
          </w:tcPr>
          <w:p w14:paraId="08EEA923" w14:textId="77777777" w:rsidR="002B17FF" w:rsidRPr="0051480A" w:rsidRDefault="002B17FF" w:rsidP="007F3174">
            <w:pPr>
              <w:topLinePunct/>
              <w:adjustRightInd w:val="0"/>
              <w:snapToGrid w:val="0"/>
              <w:rPr>
                <w:szCs w:val="21"/>
                <w:lang w:val="x-none"/>
              </w:rPr>
            </w:pPr>
          </w:p>
        </w:tc>
        <w:tc>
          <w:tcPr>
            <w:tcW w:w="1417" w:type="dxa"/>
            <w:tcMar>
              <w:left w:w="28" w:type="dxa"/>
              <w:right w:w="28" w:type="dxa"/>
            </w:tcMar>
            <w:vAlign w:val="center"/>
          </w:tcPr>
          <w:p w14:paraId="46DB5AA3" w14:textId="77777777" w:rsidR="002B17FF" w:rsidRPr="0051480A" w:rsidRDefault="002B17FF" w:rsidP="007F3174">
            <w:pPr>
              <w:topLinePunct/>
              <w:adjustRightInd w:val="0"/>
              <w:snapToGrid w:val="0"/>
              <w:rPr>
                <w:szCs w:val="21"/>
                <w:lang w:val="x-none"/>
              </w:rPr>
            </w:pPr>
          </w:p>
        </w:tc>
      </w:tr>
      <w:tr w:rsidR="002B17FF" w:rsidRPr="0051480A" w14:paraId="4445E323" w14:textId="77777777" w:rsidTr="002B17FF">
        <w:trPr>
          <w:jc w:val="center"/>
        </w:trPr>
        <w:tc>
          <w:tcPr>
            <w:tcW w:w="993" w:type="dxa"/>
            <w:tcMar>
              <w:left w:w="28" w:type="dxa"/>
              <w:right w:w="28" w:type="dxa"/>
            </w:tcMar>
            <w:vAlign w:val="center"/>
          </w:tcPr>
          <w:p w14:paraId="3AA13651" w14:textId="77777777" w:rsidR="002B17FF" w:rsidRPr="0051480A" w:rsidRDefault="002B17FF" w:rsidP="007F3174">
            <w:pPr>
              <w:topLinePunct/>
              <w:adjustRightInd w:val="0"/>
              <w:snapToGrid w:val="0"/>
              <w:rPr>
                <w:szCs w:val="21"/>
                <w:lang w:val="x-none"/>
              </w:rPr>
            </w:pPr>
          </w:p>
        </w:tc>
        <w:tc>
          <w:tcPr>
            <w:tcW w:w="4962" w:type="dxa"/>
            <w:tcMar>
              <w:left w:w="28" w:type="dxa"/>
              <w:right w:w="28" w:type="dxa"/>
            </w:tcMar>
            <w:vAlign w:val="center"/>
          </w:tcPr>
          <w:p w14:paraId="55ADA0E2" w14:textId="77777777" w:rsidR="002B17FF" w:rsidRPr="0051480A" w:rsidRDefault="002B17FF" w:rsidP="007F3174">
            <w:pPr>
              <w:topLinePunct/>
              <w:adjustRightInd w:val="0"/>
              <w:snapToGrid w:val="0"/>
              <w:rPr>
                <w:szCs w:val="21"/>
                <w:lang w:val="x-none"/>
              </w:rPr>
            </w:pPr>
            <w:r w:rsidRPr="00E60FB1">
              <w:rPr>
                <w:rFonts w:hint="eastAsia"/>
                <w:color w:val="C00000"/>
                <w:szCs w:val="21"/>
                <w:lang w:val="x-none"/>
              </w:rPr>
              <w:t>可以增加任意多行</w:t>
            </w:r>
          </w:p>
        </w:tc>
        <w:tc>
          <w:tcPr>
            <w:tcW w:w="992" w:type="dxa"/>
            <w:tcMar>
              <w:left w:w="28" w:type="dxa"/>
              <w:right w:w="28" w:type="dxa"/>
            </w:tcMar>
            <w:vAlign w:val="center"/>
          </w:tcPr>
          <w:p w14:paraId="0101E7AE" w14:textId="77777777" w:rsidR="002B17FF" w:rsidRPr="0051480A" w:rsidRDefault="002B17FF" w:rsidP="007F3174">
            <w:pPr>
              <w:topLinePunct/>
              <w:adjustRightInd w:val="0"/>
              <w:snapToGrid w:val="0"/>
              <w:rPr>
                <w:szCs w:val="21"/>
                <w:lang w:val="x-none"/>
              </w:rPr>
            </w:pPr>
          </w:p>
        </w:tc>
        <w:tc>
          <w:tcPr>
            <w:tcW w:w="1417" w:type="dxa"/>
            <w:tcMar>
              <w:left w:w="28" w:type="dxa"/>
              <w:right w:w="28" w:type="dxa"/>
            </w:tcMar>
            <w:vAlign w:val="center"/>
          </w:tcPr>
          <w:p w14:paraId="4121AF10" w14:textId="77777777" w:rsidR="002B17FF" w:rsidRPr="0051480A" w:rsidRDefault="002B17FF" w:rsidP="007F3174">
            <w:pPr>
              <w:topLinePunct/>
              <w:adjustRightInd w:val="0"/>
              <w:snapToGrid w:val="0"/>
              <w:rPr>
                <w:szCs w:val="21"/>
                <w:lang w:val="x-none"/>
              </w:rPr>
            </w:pPr>
          </w:p>
        </w:tc>
      </w:tr>
    </w:tbl>
    <w:p w14:paraId="4827915A" w14:textId="77777777" w:rsidR="00AF5D18" w:rsidRPr="00895CAC" w:rsidRDefault="00AF5D18" w:rsidP="00AF5D18">
      <w:pPr>
        <w:topLinePunct/>
        <w:adjustRightInd w:val="0"/>
        <w:snapToGrid w:val="0"/>
        <w:spacing w:line="300" w:lineRule="auto"/>
        <w:jc w:val="center"/>
        <w:rPr>
          <w:szCs w:val="21"/>
          <w:lang w:val="x-none"/>
        </w:rPr>
      </w:pPr>
    </w:p>
    <w:p w14:paraId="31000928" w14:textId="77777777" w:rsidR="00AF5D18" w:rsidRPr="000142AA" w:rsidRDefault="002B17FF" w:rsidP="00AF5D18">
      <w:pPr>
        <w:adjustRightInd w:val="0"/>
        <w:snapToGrid w:val="0"/>
        <w:spacing w:line="300" w:lineRule="auto"/>
        <w:jc w:val="center"/>
        <w:rPr>
          <w:color w:val="7030A0"/>
          <w:szCs w:val="21"/>
        </w:rPr>
      </w:pPr>
      <w:r w:rsidRPr="002B17FF">
        <w:rPr>
          <w:noProof/>
          <w:sz w:val="24"/>
          <w:szCs w:val="22"/>
        </w:rPr>
        <w:drawing>
          <wp:inline distT="0" distB="0" distL="0" distR="0" wp14:anchorId="0BF4DF11" wp14:editId="4C1E3517">
            <wp:extent cx="5274310" cy="14903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90345"/>
                    </a:xfrm>
                    <a:prstGeom prst="rect">
                      <a:avLst/>
                    </a:prstGeom>
                  </pic:spPr>
                </pic:pic>
              </a:graphicData>
            </a:graphic>
          </wp:inline>
        </w:drawing>
      </w:r>
      <w:r w:rsidR="00AF5D18" w:rsidRPr="000142AA">
        <w:rPr>
          <w:rFonts w:hint="eastAsia"/>
          <w:color w:val="7030A0"/>
          <w:szCs w:val="21"/>
        </w:rPr>
        <w:t>图</w:t>
      </w:r>
      <w:proofErr w:type="spellStart"/>
      <w:r w:rsidR="00AF5D18" w:rsidRPr="000142AA">
        <w:rPr>
          <w:rFonts w:hint="eastAsia"/>
          <w:color w:val="7030A0"/>
          <w:szCs w:val="21"/>
        </w:rPr>
        <w:t>i</w:t>
      </w:r>
      <w:proofErr w:type="spellEnd"/>
      <w:proofErr w:type="gramStart"/>
      <w:r w:rsidR="00AF5D18" w:rsidRPr="000142AA">
        <w:rPr>
          <w:rFonts w:hint="eastAsia"/>
          <w:color w:val="7030A0"/>
          <w:szCs w:val="21"/>
        </w:rPr>
        <w:t>禅道工具</w:t>
      </w:r>
      <w:proofErr w:type="gramEnd"/>
      <w:r w:rsidR="00AF5D18" w:rsidRPr="000142AA">
        <w:rPr>
          <w:rFonts w:hint="eastAsia"/>
          <w:color w:val="7030A0"/>
          <w:szCs w:val="21"/>
        </w:rPr>
        <w:t>中</w:t>
      </w:r>
      <w:r w:rsidRPr="000142AA">
        <w:rPr>
          <w:rFonts w:hint="eastAsia"/>
          <w:color w:val="7030A0"/>
          <w:szCs w:val="21"/>
        </w:rPr>
        <w:t>XXXX</w:t>
      </w:r>
      <w:r w:rsidRPr="000142AA">
        <w:rPr>
          <w:rFonts w:hint="eastAsia"/>
          <w:color w:val="7030A0"/>
          <w:szCs w:val="21"/>
        </w:rPr>
        <w:t>冲刺</w:t>
      </w:r>
      <w:r w:rsidR="00AF5D18" w:rsidRPr="000142AA">
        <w:rPr>
          <w:rFonts w:hint="eastAsia"/>
          <w:color w:val="7030A0"/>
          <w:szCs w:val="21"/>
        </w:rPr>
        <w:t>任务列表截图</w:t>
      </w:r>
    </w:p>
    <w:p w14:paraId="696C06BD" w14:textId="77777777" w:rsidR="00A03238" w:rsidRDefault="00A03238" w:rsidP="00A03238">
      <w:pPr>
        <w:keepNext/>
        <w:keepLines/>
        <w:topLinePunct/>
        <w:adjustRightInd w:val="0"/>
        <w:snapToGrid w:val="0"/>
        <w:spacing w:before="120" w:after="120" w:line="300" w:lineRule="auto"/>
        <w:ind w:left="810" w:hangingChars="270" w:hanging="810"/>
        <w:outlineLvl w:val="1"/>
        <w:rPr>
          <w:rFonts w:eastAsia="黑体"/>
          <w:bCs/>
          <w:color w:val="0070C0"/>
          <w:kern w:val="44"/>
          <w:sz w:val="28"/>
          <w:szCs w:val="28"/>
          <w:lang w:val="x-none"/>
        </w:rPr>
      </w:pPr>
      <w:bookmarkStart w:id="27" w:name="_Toc150779809"/>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3</w:t>
      </w:r>
      <w:r w:rsidRPr="00FA55F3">
        <w:rPr>
          <w:rFonts w:eastAsia="黑体"/>
          <w:bCs/>
          <w:sz w:val="30"/>
          <w:szCs w:val="30"/>
          <w:lang w:val="x-none"/>
        </w:rPr>
        <w:t xml:space="preserve"> </w:t>
      </w:r>
      <w:proofErr w:type="spellStart"/>
      <w:r>
        <w:rPr>
          <w:rFonts w:eastAsia="黑体" w:hint="eastAsia"/>
          <w:bCs/>
          <w:sz w:val="30"/>
          <w:szCs w:val="30"/>
          <w:lang w:val="x-none"/>
        </w:rPr>
        <w:t>Scrum</w:t>
      </w:r>
      <w:r>
        <w:rPr>
          <w:rFonts w:eastAsia="黑体" w:hint="eastAsia"/>
          <w:bCs/>
          <w:sz w:val="30"/>
          <w:szCs w:val="30"/>
          <w:lang w:val="x-none"/>
        </w:rPr>
        <w:t>冲刺开发过程记录</w:t>
      </w:r>
      <w:r w:rsidRPr="005444A0">
        <w:rPr>
          <w:rFonts w:eastAsia="黑体"/>
          <w:bCs/>
          <w:color w:val="0070C0"/>
          <w:kern w:val="44"/>
          <w:sz w:val="28"/>
          <w:szCs w:val="28"/>
          <w:lang w:val="x-none"/>
        </w:rPr>
        <w:t>【</w:t>
      </w:r>
      <w:r w:rsidR="00D37D04" w:rsidRPr="005444A0">
        <w:rPr>
          <w:rFonts w:eastAsia="黑体" w:hint="eastAsia"/>
          <w:bCs/>
          <w:color w:val="0070C0"/>
          <w:kern w:val="44"/>
          <w:sz w:val="28"/>
          <w:szCs w:val="28"/>
          <w:lang w:val="x-none"/>
        </w:rPr>
        <w:t>扣</w:t>
      </w:r>
      <w:proofErr w:type="spellEnd"/>
      <w:r w:rsidR="00D37D04" w:rsidRPr="005444A0">
        <w:rPr>
          <w:rFonts w:eastAsia="黑体" w:hint="eastAsia"/>
          <w:bCs/>
          <w:color w:val="0070C0"/>
          <w:kern w:val="44"/>
          <w:sz w:val="28"/>
          <w:szCs w:val="28"/>
          <w:lang w:val="x-none"/>
        </w:rPr>
        <w:t>0-</w:t>
      </w:r>
      <w:r w:rsidR="00D37D04" w:rsidRPr="005444A0">
        <w:rPr>
          <w:rFonts w:eastAsia="黑体"/>
          <w:bCs/>
          <w:color w:val="0070C0"/>
          <w:kern w:val="44"/>
          <w:sz w:val="28"/>
          <w:szCs w:val="28"/>
          <w:lang w:val="x-none"/>
        </w:rPr>
        <w:t>5</w:t>
      </w:r>
      <w:r w:rsidRPr="005444A0">
        <w:rPr>
          <w:rFonts w:eastAsia="黑体" w:hint="eastAsia"/>
          <w:bCs/>
          <w:color w:val="0070C0"/>
          <w:kern w:val="44"/>
          <w:sz w:val="28"/>
          <w:szCs w:val="28"/>
          <w:lang w:val="x-none"/>
        </w:rPr>
        <w:t>分】</w:t>
      </w:r>
      <w:bookmarkEnd w:id="27"/>
    </w:p>
    <w:p w14:paraId="704B7E3D" w14:textId="77777777" w:rsidR="0025652C" w:rsidRPr="0025652C" w:rsidRDefault="0025652C" w:rsidP="0025652C">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本部分采用扣分机制，即没有过程记录的证据，则最多扣</w:t>
      </w:r>
      <w:r>
        <w:rPr>
          <w:rFonts w:hint="eastAsia"/>
          <w:color w:val="C00000"/>
          <w:sz w:val="24"/>
          <w:lang w:val="x-none"/>
        </w:rPr>
        <w:t>5</w:t>
      </w:r>
      <w:r>
        <w:rPr>
          <w:rFonts w:hint="eastAsia"/>
          <w:color w:val="C00000"/>
          <w:sz w:val="24"/>
          <w:lang w:val="x-none"/>
        </w:rPr>
        <w:t>分。</w:t>
      </w:r>
    </w:p>
    <w:p w14:paraId="1B36D47C" w14:textId="77777777" w:rsidR="00A03238" w:rsidRPr="000142AA" w:rsidRDefault="00A03238" w:rsidP="00A03238">
      <w:pPr>
        <w:adjustRightInd w:val="0"/>
        <w:snapToGrid w:val="0"/>
        <w:spacing w:beforeLines="50" w:before="156" w:line="300" w:lineRule="auto"/>
        <w:ind w:firstLine="482"/>
        <w:rPr>
          <w:color w:val="7030A0"/>
          <w:sz w:val="24"/>
        </w:rPr>
      </w:pPr>
      <w:r>
        <w:rPr>
          <w:rFonts w:hint="eastAsia"/>
          <w:b/>
          <w:sz w:val="24"/>
        </w:rPr>
        <w:t>冲刺开发过程照片：</w:t>
      </w:r>
      <w:r w:rsidRPr="000142AA">
        <w:rPr>
          <w:rFonts w:hint="eastAsia"/>
          <w:b/>
          <w:color w:val="7030A0"/>
          <w:sz w:val="24"/>
        </w:rPr>
        <w:t>XXX</w:t>
      </w:r>
      <w:r w:rsidRPr="000142AA">
        <w:rPr>
          <w:rFonts w:hint="eastAsia"/>
          <w:b/>
          <w:color w:val="7030A0"/>
          <w:sz w:val="24"/>
        </w:rPr>
        <w:t>在做</w:t>
      </w:r>
      <w:r w:rsidRPr="000142AA">
        <w:rPr>
          <w:rFonts w:hint="eastAsia"/>
          <w:b/>
          <w:color w:val="7030A0"/>
          <w:sz w:val="24"/>
        </w:rPr>
        <w:t>XXXXX</w:t>
      </w:r>
    </w:p>
    <w:p w14:paraId="2182694C" w14:textId="77777777" w:rsidR="00A03238" w:rsidRDefault="00A03238" w:rsidP="00A03238">
      <w:pPr>
        <w:adjustRightInd w:val="0"/>
        <w:snapToGrid w:val="0"/>
        <w:spacing w:line="300" w:lineRule="auto"/>
        <w:ind w:firstLine="480"/>
        <w:jc w:val="center"/>
        <w:rPr>
          <w:sz w:val="24"/>
        </w:rPr>
      </w:pPr>
      <w:r>
        <w:rPr>
          <w:rFonts w:hint="eastAsia"/>
          <w:noProof/>
          <w:sz w:val="24"/>
        </w:rPr>
        <w:lastRenderedPageBreak/>
        <w:drawing>
          <wp:inline distT="0" distB="0" distL="0" distR="0" wp14:anchorId="3DE789C0" wp14:editId="769C4EC8">
            <wp:extent cx="3926321" cy="2453833"/>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6235" cy="2472528"/>
                    </a:xfrm>
                    <a:prstGeom prst="rect">
                      <a:avLst/>
                    </a:prstGeom>
                  </pic:spPr>
                </pic:pic>
              </a:graphicData>
            </a:graphic>
          </wp:inline>
        </w:drawing>
      </w:r>
    </w:p>
    <w:p w14:paraId="230E50B1" w14:textId="77777777" w:rsidR="00A03238" w:rsidRPr="000142AA" w:rsidRDefault="00A03238" w:rsidP="00A03238">
      <w:pPr>
        <w:adjustRightInd w:val="0"/>
        <w:snapToGrid w:val="0"/>
        <w:spacing w:line="300" w:lineRule="auto"/>
        <w:ind w:firstLine="480"/>
        <w:jc w:val="center"/>
        <w:rPr>
          <w:color w:val="7030A0"/>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r w:rsidRPr="000142AA">
        <w:rPr>
          <w:rFonts w:hint="eastAsia"/>
          <w:color w:val="7030A0"/>
          <w:szCs w:val="21"/>
        </w:rPr>
        <w:t>冲刺开发过程现场照片</w:t>
      </w:r>
      <w:r w:rsidRPr="000142AA">
        <w:rPr>
          <w:rFonts w:hint="eastAsia"/>
          <w:color w:val="7030A0"/>
          <w:szCs w:val="21"/>
        </w:rPr>
        <w:t>1</w:t>
      </w:r>
    </w:p>
    <w:p w14:paraId="773A6619" w14:textId="77777777" w:rsidR="00AF5D18" w:rsidRPr="00A03238" w:rsidRDefault="00A03238" w:rsidP="00A03238">
      <w:pPr>
        <w:adjustRightInd w:val="0"/>
        <w:snapToGrid w:val="0"/>
        <w:spacing w:line="300" w:lineRule="auto"/>
        <w:rPr>
          <w:color w:val="C00000"/>
          <w:sz w:val="24"/>
        </w:rPr>
      </w:pPr>
      <w:r w:rsidRPr="00A03238">
        <w:rPr>
          <w:rFonts w:hint="eastAsia"/>
          <w:color w:val="C00000"/>
          <w:sz w:val="24"/>
        </w:rPr>
        <w:t>【此处可以留下多张照片，反应每个成员的工作照】</w:t>
      </w:r>
    </w:p>
    <w:p w14:paraId="166BB815" w14:textId="77777777" w:rsidR="00A03238" w:rsidRDefault="00A03238" w:rsidP="006B6ABA">
      <w:pPr>
        <w:keepNext/>
        <w:keepLines/>
        <w:topLinePunct/>
        <w:adjustRightInd w:val="0"/>
        <w:snapToGrid w:val="0"/>
        <w:spacing w:before="120" w:after="120" w:line="300" w:lineRule="auto"/>
        <w:ind w:left="810" w:hangingChars="270" w:hanging="810"/>
        <w:outlineLvl w:val="1"/>
        <w:rPr>
          <w:rFonts w:eastAsia="黑体"/>
          <w:bCs/>
          <w:color w:val="0070C0"/>
          <w:kern w:val="44"/>
          <w:sz w:val="28"/>
          <w:szCs w:val="28"/>
          <w:lang w:val="x-none"/>
        </w:rPr>
      </w:pPr>
      <w:bookmarkStart w:id="28" w:name="_Toc150779810"/>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4</w:t>
      </w:r>
      <w:r w:rsidRPr="00FA55F3">
        <w:rPr>
          <w:rFonts w:eastAsia="黑体"/>
          <w:bCs/>
          <w:sz w:val="30"/>
          <w:szCs w:val="30"/>
          <w:lang w:val="x-none"/>
        </w:rPr>
        <w:t xml:space="preserve"> </w:t>
      </w:r>
      <w:proofErr w:type="gramStart"/>
      <w:r>
        <w:rPr>
          <w:rFonts w:eastAsia="黑体" w:hint="eastAsia"/>
          <w:bCs/>
          <w:sz w:val="30"/>
          <w:szCs w:val="30"/>
          <w:lang w:val="x-none"/>
        </w:rPr>
        <w:t>每日站</w:t>
      </w:r>
      <w:proofErr w:type="gramEnd"/>
      <w:r>
        <w:rPr>
          <w:rFonts w:eastAsia="黑体" w:hint="eastAsia"/>
          <w:bCs/>
          <w:sz w:val="30"/>
          <w:szCs w:val="30"/>
          <w:lang w:val="x-none"/>
        </w:rPr>
        <w:t>会记录</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7C101F">
        <w:rPr>
          <w:rFonts w:eastAsia="黑体"/>
          <w:bCs/>
          <w:color w:val="0070C0"/>
          <w:kern w:val="44"/>
          <w:sz w:val="28"/>
          <w:szCs w:val="28"/>
          <w:lang w:val="x-none"/>
        </w:rPr>
        <w:t>8</w:t>
      </w:r>
      <w:r w:rsidRPr="005444A0">
        <w:rPr>
          <w:rFonts w:eastAsia="黑体" w:hint="eastAsia"/>
          <w:bCs/>
          <w:color w:val="0070C0"/>
          <w:kern w:val="44"/>
          <w:sz w:val="28"/>
          <w:szCs w:val="28"/>
          <w:lang w:val="x-none"/>
        </w:rPr>
        <w:t>分】</w:t>
      </w:r>
      <w:bookmarkEnd w:id="28"/>
    </w:p>
    <w:p w14:paraId="3D81BFCB" w14:textId="77777777" w:rsidR="001A3236" w:rsidRPr="001A3236" w:rsidRDefault="001A3236" w:rsidP="001A3236">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本部分评分除了下面的</w:t>
      </w:r>
      <w:r>
        <w:rPr>
          <w:rFonts w:hint="eastAsia"/>
          <w:color w:val="C00000"/>
          <w:sz w:val="24"/>
          <w:lang w:val="x-none"/>
        </w:rPr>
        <w:t>4</w:t>
      </w:r>
      <w:r>
        <w:rPr>
          <w:rFonts w:hint="eastAsia"/>
          <w:color w:val="C00000"/>
          <w:sz w:val="24"/>
          <w:lang w:val="x-none"/>
        </w:rPr>
        <w:t>次会议纪要和现场照片外，还要看提交的录像内容</w:t>
      </w:r>
      <w:r w:rsidRPr="000142AA">
        <w:rPr>
          <w:rFonts w:hint="eastAsia"/>
          <w:color w:val="C00000"/>
          <w:sz w:val="24"/>
          <w:lang w:val="x-none"/>
        </w:rPr>
        <w:t>。</w:t>
      </w:r>
    </w:p>
    <w:p w14:paraId="35A79122"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29" w:name="_Toc150779811"/>
      <w:r>
        <w:rPr>
          <w:rFonts w:ascii="Times New Roman" w:hAnsi="Times New Roman" w:hint="eastAsia"/>
          <w:b w:val="0"/>
          <w:sz w:val="28"/>
          <w:szCs w:val="28"/>
          <w:lang w:eastAsia="zh-CN"/>
        </w:rPr>
        <w:t>5.</w:t>
      </w:r>
      <w:r w:rsidRPr="006B6ABA">
        <w:rPr>
          <w:rFonts w:ascii="Times New Roman" w:hAnsi="Times New Roman" w:hint="eastAsia"/>
          <w:b w:val="0"/>
          <w:sz w:val="28"/>
          <w:szCs w:val="28"/>
          <w:lang w:eastAsia="zh-CN"/>
        </w:rPr>
        <w:t xml:space="preserve">4.1 </w:t>
      </w:r>
      <w:r w:rsidRPr="006B6ABA">
        <w:rPr>
          <w:rFonts w:ascii="Times New Roman" w:hAnsi="Times New Roman" w:hint="eastAsia"/>
          <w:b w:val="0"/>
          <w:sz w:val="28"/>
          <w:szCs w:val="28"/>
          <w:lang w:eastAsia="zh-CN"/>
        </w:rPr>
        <w:t>每次站会</w:t>
      </w:r>
      <w:r w:rsidRPr="006B6ABA">
        <w:rPr>
          <w:rFonts w:ascii="Times New Roman" w:hAnsi="Times New Roman" w:hint="eastAsia"/>
          <w:b w:val="0"/>
          <w:sz w:val="28"/>
          <w:szCs w:val="28"/>
          <w:lang w:eastAsia="zh-CN"/>
        </w:rPr>
        <w:t>1</w:t>
      </w:r>
      <w:r w:rsidRPr="006B6ABA">
        <w:rPr>
          <w:rFonts w:ascii="Times New Roman" w:hAnsi="Times New Roman" w:hint="eastAsia"/>
          <w:b w:val="0"/>
          <w:sz w:val="28"/>
          <w:szCs w:val="28"/>
          <w:lang w:eastAsia="zh-CN"/>
        </w:rPr>
        <w:t>记录</w:t>
      </w:r>
      <w:bookmarkEnd w:id="29"/>
    </w:p>
    <w:p w14:paraId="78779CA4" w14:textId="77777777" w:rsidR="00A03238" w:rsidRPr="000142AA" w:rsidRDefault="00A03238" w:rsidP="00A03238">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1FC130DF" w14:textId="77777777" w:rsidR="00A03238" w:rsidRPr="000142AA" w:rsidRDefault="00A03238" w:rsidP="00A03238">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517CA710" w14:textId="77777777" w:rsidR="00A03238" w:rsidRPr="000142AA" w:rsidRDefault="00A03238" w:rsidP="00A03238">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3621F8AA" w14:textId="77777777" w:rsidR="00A03238" w:rsidRDefault="00A03238" w:rsidP="00A03238">
      <w:pPr>
        <w:adjustRightInd w:val="0"/>
        <w:snapToGrid w:val="0"/>
        <w:spacing w:line="300" w:lineRule="auto"/>
        <w:rPr>
          <w:b/>
          <w:sz w:val="24"/>
        </w:rPr>
      </w:pPr>
      <w:r w:rsidRPr="00F37487">
        <w:rPr>
          <w:rFonts w:hint="eastAsia"/>
          <w:b/>
          <w:sz w:val="24"/>
        </w:rPr>
        <w:t>会议纪要：</w:t>
      </w:r>
    </w:p>
    <w:p w14:paraId="504D6228" w14:textId="77777777" w:rsidR="00A03238" w:rsidRPr="000142AA" w:rsidRDefault="00A03238" w:rsidP="00A03238">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43BB6E8D" w14:textId="77777777" w:rsidR="00A03238" w:rsidRDefault="00A03238" w:rsidP="00A03238">
      <w:pPr>
        <w:adjustRightInd w:val="0"/>
        <w:snapToGrid w:val="0"/>
        <w:spacing w:line="300" w:lineRule="auto"/>
        <w:jc w:val="center"/>
        <w:rPr>
          <w:sz w:val="24"/>
        </w:rPr>
      </w:pPr>
      <w:r>
        <w:rPr>
          <w:rFonts w:hint="eastAsia"/>
          <w:noProof/>
          <w:sz w:val="24"/>
        </w:rPr>
        <w:drawing>
          <wp:inline distT="0" distB="0" distL="0" distR="0" wp14:anchorId="65874C29" wp14:editId="1281A454">
            <wp:extent cx="3741863" cy="2338552"/>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74402" cy="2358888"/>
                    </a:xfrm>
                    <a:prstGeom prst="rect">
                      <a:avLst/>
                    </a:prstGeom>
                  </pic:spPr>
                </pic:pic>
              </a:graphicData>
            </a:graphic>
          </wp:inline>
        </w:drawing>
      </w:r>
    </w:p>
    <w:p w14:paraId="088CDEC8" w14:textId="77777777" w:rsidR="00A03238" w:rsidRPr="006B6ABA" w:rsidRDefault="00A03238" w:rsidP="006B6ABA">
      <w:pPr>
        <w:adjustRightInd w:val="0"/>
        <w:snapToGrid w:val="0"/>
        <w:spacing w:line="300" w:lineRule="auto"/>
        <w:jc w:val="center"/>
        <w:rPr>
          <w:color w:val="7030A0"/>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proofErr w:type="gramStart"/>
      <w:r w:rsidRPr="000142AA">
        <w:rPr>
          <w:rFonts w:hint="eastAsia"/>
          <w:color w:val="7030A0"/>
          <w:szCs w:val="21"/>
        </w:rPr>
        <w:t>每日站</w:t>
      </w:r>
      <w:proofErr w:type="gramEnd"/>
      <w:r w:rsidRPr="000142AA">
        <w:rPr>
          <w:rFonts w:hint="eastAsia"/>
          <w:color w:val="7030A0"/>
          <w:szCs w:val="21"/>
        </w:rPr>
        <w:t>会</w:t>
      </w:r>
      <w:r w:rsidRPr="000142AA">
        <w:rPr>
          <w:rFonts w:hint="eastAsia"/>
          <w:color w:val="7030A0"/>
          <w:szCs w:val="21"/>
        </w:rPr>
        <w:t>1</w:t>
      </w:r>
      <w:r w:rsidRPr="000142AA">
        <w:rPr>
          <w:rFonts w:hint="eastAsia"/>
          <w:color w:val="7030A0"/>
          <w:szCs w:val="21"/>
        </w:rPr>
        <w:t>现场照片</w:t>
      </w:r>
    </w:p>
    <w:p w14:paraId="1F4B640B"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30" w:name="_Toc150779812"/>
      <w:r>
        <w:rPr>
          <w:rFonts w:ascii="Times New Roman" w:hAnsi="Times New Roman" w:hint="eastAsia"/>
          <w:b w:val="0"/>
          <w:sz w:val="28"/>
          <w:szCs w:val="28"/>
          <w:lang w:eastAsia="zh-CN"/>
        </w:rPr>
        <w:lastRenderedPageBreak/>
        <w:t>5.4.</w:t>
      </w:r>
      <w:r w:rsidRPr="006B6ABA">
        <w:rPr>
          <w:rFonts w:ascii="Times New Roman" w:hAnsi="Times New Roman" w:hint="eastAsia"/>
          <w:b w:val="0"/>
          <w:sz w:val="28"/>
          <w:szCs w:val="28"/>
          <w:lang w:eastAsia="zh-CN"/>
        </w:rPr>
        <w:t xml:space="preserve">2 </w:t>
      </w:r>
      <w:r w:rsidRPr="006B6ABA">
        <w:rPr>
          <w:rFonts w:ascii="Times New Roman" w:hAnsi="Times New Roman" w:hint="eastAsia"/>
          <w:b w:val="0"/>
          <w:sz w:val="28"/>
          <w:szCs w:val="28"/>
          <w:lang w:eastAsia="zh-CN"/>
        </w:rPr>
        <w:t>每次站会</w:t>
      </w:r>
      <w:r w:rsidRPr="006B6ABA">
        <w:rPr>
          <w:rFonts w:ascii="Times New Roman" w:hAnsi="Times New Roman" w:hint="eastAsia"/>
          <w:b w:val="0"/>
          <w:sz w:val="28"/>
          <w:szCs w:val="28"/>
          <w:lang w:eastAsia="zh-CN"/>
        </w:rPr>
        <w:t>2</w:t>
      </w:r>
      <w:r w:rsidRPr="006B6ABA">
        <w:rPr>
          <w:rFonts w:ascii="Times New Roman" w:hAnsi="Times New Roman" w:hint="eastAsia"/>
          <w:b w:val="0"/>
          <w:sz w:val="28"/>
          <w:szCs w:val="28"/>
          <w:lang w:eastAsia="zh-CN"/>
        </w:rPr>
        <w:t>记录</w:t>
      </w:r>
      <w:bookmarkEnd w:id="30"/>
    </w:p>
    <w:p w14:paraId="2A49B51E"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68B5FF6F"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291546BA"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30471BA6" w14:textId="77777777" w:rsidR="000142AA" w:rsidRDefault="000142AA" w:rsidP="000142AA">
      <w:pPr>
        <w:adjustRightInd w:val="0"/>
        <w:snapToGrid w:val="0"/>
        <w:spacing w:line="300" w:lineRule="auto"/>
        <w:rPr>
          <w:b/>
          <w:sz w:val="24"/>
        </w:rPr>
      </w:pPr>
      <w:r w:rsidRPr="00F37487">
        <w:rPr>
          <w:rFonts w:hint="eastAsia"/>
          <w:b/>
          <w:sz w:val="24"/>
        </w:rPr>
        <w:t>会议纪要：</w:t>
      </w:r>
    </w:p>
    <w:p w14:paraId="32FC6D1F"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18F3127C" w14:textId="77777777" w:rsidR="00A03238" w:rsidRDefault="00A03238" w:rsidP="00A03238">
      <w:pPr>
        <w:adjustRightInd w:val="0"/>
        <w:snapToGrid w:val="0"/>
        <w:spacing w:line="300" w:lineRule="auto"/>
        <w:jc w:val="center"/>
        <w:rPr>
          <w:sz w:val="24"/>
        </w:rPr>
      </w:pPr>
      <w:r>
        <w:rPr>
          <w:rFonts w:hint="eastAsia"/>
          <w:noProof/>
          <w:sz w:val="24"/>
        </w:rPr>
        <w:drawing>
          <wp:inline distT="0" distB="0" distL="0" distR="0" wp14:anchorId="1289DF6B" wp14:editId="4E4CC87D">
            <wp:extent cx="3606973" cy="2254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46683" cy="2279068"/>
                    </a:xfrm>
                    <a:prstGeom prst="rect">
                      <a:avLst/>
                    </a:prstGeom>
                  </pic:spPr>
                </pic:pic>
              </a:graphicData>
            </a:graphic>
          </wp:inline>
        </w:drawing>
      </w:r>
    </w:p>
    <w:p w14:paraId="4018D8D1" w14:textId="77777777" w:rsidR="00AA2AE9" w:rsidRPr="006B6ABA" w:rsidRDefault="00A03238" w:rsidP="006B6ABA">
      <w:pPr>
        <w:adjustRightInd w:val="0"/>
        <w:snapToGrid w:val="0"/>
        <w:spacing w:line="300" w:lineRule="auto"/>
        <w:jc w:val="center"/>
        <w:rPr>
          <w:color w:val="7030A0"/>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proofErr w:type="gramStart"/>
      <w:r w:rsidRPr="000142AA">
        <w:rPr>
          <w:rFonts w:hint="eastAsia"/>
          <w:color w:val="7030A0"/>
          <w:szCs w:val="21"/>
        </w:rPr>
        <w:t>每日站</w:t>
      </w:r>
      <w:proofErr w:type="gramEnd"/>
      <w:r w:rsidRPr="000142AA">
        <w:rPr>
          <w:rFonts w:hint="eastAsia"/>
          <w:color w:val="7030A0"/>
          <w:szCs w:val="21"/>
        </w:rPr>
        <w:t>会</w:t>
      </w:r>
      <w:r w:rsidR="00AA2AE9" w:rsidRPr="000142AA">
        <w:rPr>
          <w:color w:val="7030A0"/>
          <w:szCs w:val="21"/>
        </w:rPr>
        <w:t>2</w:t>
      </w:r>
      <w:r w:rsidRPr="000142AA">
        <w:rPr>
          <w:rFonts w:hint="eastAsia"/>
          <w:color w:val="7030A0"/>
          <w:szCs w:val="21"/>
        </w:rPr>
        <w:t>现场照片</w:t>
      </w:r>
    </w:p>
    <w:p w14:paraId="1442A57E"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31" w:name="_Toc150779813"/>
      <w:r>
        <w:rPr>
          <w:rFonts w:ascii="Times New Roman" w:hAnsi="Times New Roman" w:hint="eastAsia"/>
          <w:b w:val="0"/>
          <w:sz w:val="28"/>
          <w:szCs w:val="28"/>
          <w:lang w:eastAsia="zh-CN"/>
        </w:rPr>
        <w:t>5.4.</w:t>
      </w:r>
      <w:r w:rsidRPr="006B6ABA">
        <w:rPr>
          <w:rFonts w:ascii="Times New Roman" w:hAnsi="Times New Roman" w:hint="eastAsia"/>
          <w:b w:val="0"/>
          <w:sz w:val="28"/>
          <w:szCs w:val="28"/>
          <w:lang w:eastAsia="zh-CN"/>
        </w:rPr>
        <w:t xml:space="preserve">3 </w:t>
      </w:r>
      <w:r w:rsidRPr="006B6ABA">
        <w:rPr>
          <w:rFonts w:ascii="Times New Roman" w:hAnsi="Times New Roman" w:hint="eastAsia"/>
          <w:b w:val="0"/>
          <w:sz w:val="28"/>
          <w:szCs w:val="28"/>
          <w:lang w:eastAsia="zh-CN"/>
        </w:rPr>
        <w:t>每次站会</w:t>
      </w:r>
      <w:r w:rsidRPr="006B6ABA">
        <w:rPr>
          <w:rFonts w:ascii="Times New Roman" w:hAnsi="Times New Roman" w:hint="eastAsia"/>
          <w:b w:val="0"/>
          <w:sz w:val="28"/>
          <w:szCs w:val="28"/>
          <w:lang w:eastAsia="zh-CN"/>
        </w:rPr>
        <w:t>3</w:t>
      </w:r>
      <w:r w:rsidRPr="006B6ABA">
        <w:rPr>
          <w:rFonts w:ascii="Times New Roman" w:hAnsi="Times New Roman" w:hint="eastAsia"/>
          <w:b w:val="0"/>
          <w:sz w:val="28"/>
          <w:szCs w:val="28"/>
          <w:lang w:eastAsia="zh-CN"/>
        </w:rPr>
        <w:t>记录</w:t>
      </w:r>
      <w:bookmarkEnd w:id="31"/>
    </w:p>
    <w:p w14:paraId="5BD384E6"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5C9E5940"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41D2C318"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4D933733" w14:textId="77777777" w:rsidR="000142AA" w:rsidRDefault="000142AA" w:rsidP="000142AA">
      <w:pPr>
        <w:adjustRightInd w:val="0"/>
        <w:snapToGrid w:val="0"/>
        <w:spacing w:line="300" w:lineRule="auto"/>
        <w:rPr>
          <w:b/>
          <w:sz w:val="24"/>
        </w:rPr>
      </w:pPr>
      <w:r w:rsidRPr="00F37487">
        <w:rPr>
          <w:rFonts w:hint="eastAsia"/>
          <w:b/>
          <w:sz w:val="24"/>
        </w:rPr>
        <w:t>会议纪要：</w:t>
      </w:r>
    </w:p>
    <w:p w14:paraId="23B9844F"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1F1589F1" w14:textId="77777777" w:rsidR="00AA2AE9" w:rsidRDefault="00AA2AE9" w:rsidP="00AA2AE9">
      <w:pPr>
        <w:adjustRightInd w:val="0"/>
        <w:snapToGrid w:val="0"/>
        <w:spacing w:line="300" w:lineRule="auto"/>
        <w:jc w:val="center"/>
        <w:rPr>
          <w:sz w:val="24"/>
        </w:rPr>
      </w:pPr>
      <w:r>
        <w:rPr>
          <w:rFonts w:hint="eastAsia"/>
          <w:noProof/>
          <w:sz w:val="24"/>
        </w:rPr>
        <w:drawing>
          <wp:inline distT="0" distB="0" distL="0" distR="0" wp14:anchorId="72B43B39" wp14:editId="0750F56B">
            <wp:extent cx="3652963" cy="2282992"/>
            <wp:effectExtent l="0" t="0" r="508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6572" cy="2303997"/>
                    </a:xfrm>
                    <a:prstGeom prst="rect">
                      <a:avLst/>
                    </a:prstGeom>
                  </pic:spPr>
                </pic:pic>
              </a:graphicData>
            </a:graphic>
          </wp:inline>
        </w:drawing>
      </w:r>
    </w:p>
    <w:p w14:paraId="1859A1B8" w14:textId="77777777" w:rsidR="00AA2AE9" w:rsidRPr="006B6ABA" w:rsidRDefault="00AA2AE9" w:rsidP="006B6ABA">
      <w:pPr>
        <w:adjustRightInd w:val="0"/>
        <w:snapToGrid w:val="0"/>
        <w:spacing w:line="300" w:lineRule="auto"/>
        <w:jc w:val="center"/>
        <w:rPr>
          <w:color w:val="7030A0"/>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proofErr w:type="gramStart"/>
      <w:r w:rsidRPr="000142AA">
        <w:rPr>
          <w:rFonts w:hint="eastAsia"/>
          <w:color w:val="7030A0"/>
          <w:szCs w:val="21"/>
        </w:rPr>
        <w:t>每日站</w:t>
      </w:r>
      <w:proofErr w:type="gramEnd"/>
      <w:r w:rsidRPr="000142AA">
        <w:rPr>
          <w:rFonts w:hint="eastAsia"/>
          <w:color w:val="7030A0"/>
          <w:szCs w:val="21"/>
        </w:rPr>
        <w:t>会</w:t>
      </w:r>
      <w:r w:rsidRPr="000142AA">
        <w:rPr>
          <w:color w:val="7030A0"/>
          <w:szCs w:val="21"/>
        </w:rPr>
        <w:t>3</w:t>
      </w:r>
      <w:r w:rsidRPr="000142AA">
        <w:rPr>
          <w:rFonts w:hint="eastAsia"/>
          <w:color w:val="7030A0"/>
          <w:szCs w:val="21"/>
        </w:rPr>
        <w:t>现场照片</w:t>
      </w:r>
    </w:p>
    <w:p w14:paraId="419DC80A" w14:textId="77777777" w:rsidR="006B6ABA" w:rsidRPr="00F074A2" w:rsidRDefault="006B6ABA" w:rsidP="006B6ABA">
      <w:pPr>
        <w:pStyle w:val="2"/>
        <w:topLinePunct/>
        <w:adjustRightInd w:val="0"/>
        <w:snapToGrid w:val="0"/>
        <w:spacing w:before="120" w:after="120" w:line="300" w:lineRule="auto"/>
        <w:ind w:left="756" w:hangingChars="270" w:hanging="756"/>
        <w:rPr>
          <w:rFonts w:ascii="Times New Roman" w:hAnsi="Times New Roman"/>
          <w:b w:val="0"/>
          <w:sz w:val="28"/>
          <w:szCs w:val="28"/>
          <w:lang w:eastAsia="zh-CN"/>
        </w:rPr>
      </w:pPr>
      <w:bookmarkStart w:id="32" w:name="_Toc150779814"/>
      <w:r>
        <w:rPr>
          <w:rFonts w:ascii="Times New Roman" w:hAnsi="Times New Roman" w:hint="eastAsia"/>
          <w:b w:val="0"/>
          <w:sz w:val="28"/>
          <w:szCs w:val="28"/>
          <w:lang w:eastAsia="zh-CN"/>
        </w:rPr>
        <w:lastRenderedPageBreak/>
        <w:t>5.4.</w:t>
      </w:r>
      <w:r w:rsidRPr="006B6ABA">
        <w:rPr>
          <w:rFonts w:ascii="Times New Roman" w:hAnsi="Times New Roman" w:hint="eastAsia"/>
          <w:b w:val="0"/>
          <w:sz w:val="28"/>
          <w:szCs w:val="28"/>
          <w:lang w:eastAsia="zh-CN"/>
        </w:rPr>
        <w:t xml:space="preserve">4 </w:t>
      </w:r>
      <w:r w:rsidRPr="006B6ABA">
        <w:rPr>
          <w:rFonts w:ascii="Times New Roman" w:hAnsi="Times New Roman" w:hint="eastAsia"/>
          <w:b w:val="0"/>
          <w:sz w:val="28"/>
          <w:szCs w:val="28"/>
          <w:lang w:eastAsia="zh-CN"/>
        </w:rPr>
        <w:t>每次站会</w:t>
      </w:r>
      <w:r w:rsidRPr="006B6ABA">
        <w:rPr>
          <w:rFonts w:ascii="Times New Roman" w:hAnsi="Times New Roman" w:hint="eastAsia"/>
          <w:b w:val="0"/>
          <w:sz w:val="28"/>
          <w:szCs w:val="28"/>
          <w:lang w:eastAsia="zh-CN"/>
        </w:rPr>
        <w:t>4</w:t>
      </w:r>
      <w:r w:rsidRPr="006B6ABA">
        <w:rPr>
          <w:rFonts w:ascii="Times New Roman" w:hAnsi="Times New Roman" w:hint="eastAsia"/>
          <w:b w:val="0"/>
          <w:sz w:val="28"/>
          <w:szCs w:val="28"/>
          <w:lang w:eastAsia="zh-CN"/>
        </w:rPr>
        <w:t>记录</w:t>
      </w:r>
      <w:bookmarkEnd w:id="32"/>
    </w:p>
    <w:p w14:paraId="5D100A50"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4B68815E"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0337D8FB"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108BC2E5" w14:textId="77777777" w:rsidR="000142AA" w:rsidRDefault="000142AA" w:rsidP="000142AA">
      <w:pPr>
        <w:adjustRightInd w:val="0"/>
        <w:snapToGrid w:val="0"/>
        <w:spacing w:line="300" w:lineRule="auto"/>
        <w:rPr>
          <w:b/>
          <w:sz w:val="24"/>
        </w:rPr>
      </w:pPr>
      <w:r w:rsidRPr="00F37487">
        <w:rPr>
          <w:rFonts w:hint="eastAsia"/>
          <w:b/>
          <w:sz w:val="24"/>
        </w:rPr>
        <w:t>会议纪要：</w:t>
      </w:r>
    </w:p>
    <w:p w14:paraId="5CC07706"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5EA31BFC" w14:textId="77777777" w:rsidR="00AA2AE9" w:rsidRDefault="00AA2AE9" w:rsidP="00AA2AE9">
      <w:pPr>
        <w:adjustRightInd w:val="0"/>
        <w:snapToGrid w:val="0"/>
        <w:spacing w:line="300" w:lineRule="auto"/>
        <w:jc w:val="center"/>
        <w:rPr>
          <w:sz w:val="24"/>
        </w:rPr>
      </w:pPr>
      <w:r>
        <w:rPr>
          <w:rFonts w:hint="eastAsia"/>
          <w:noProof/>
          <w:sz w:val="24"/>
        </w:rPr>
        <w:drawing>
          <wp:inline distT="0" distB="0" distL="0" distR="0" wp14:anchorId="47E3B927" wp14:editId="0642D840">
            <wp:extent cx="3646613" cy="2279023"/>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79305" cy="2299454"/>
                    </a:xfrm>
                    <a:prstGeom prst="rect">
                      <a:avLst/>
                    </a:prstGeom>
                  </pic:spPr>
                </pic:pic>
              </a:graphicData>
            </a:graphic>
          </wp:inline>
        </w:drawing>
      </w:r>
    </w:p>
    <w:p w14:paraId="32758796" w14:textId="77777777" w:rsidR="00AA2AE9" w:rsidRDefault="00AA2AE9" w:rsidP="00AA2AE9">
      <w:pPr>
        <w:adjustRightInd w:val="0"/>
        <w:snapToGrid w:val="0"/>
        <w:spacing w:line="300" w:lineRule="auto"/>
        <w:jc w:val="center"/>
        <w:rPr>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proofErr w:type="gramStart"/>
      <w:r w:rsidRPr="000142AA">
        <w:rPr>
          <w:rFonts w:hint="eastAsia"/>
          <w:color w:val="7030A0"/>
          <w:szCs w:val="21"/>
        </w:rPr>
        <w:t>每日站</w:t>
      </w:r>
      <w:proofErr w:type="gramEnd"/>
      <w:r w:rsidRPr="000142AA">
        <w:rPr>
          <w:rFonts w:hint="eastAsia"/>
          <w:color w:val="7030A0"/>
          <w:szCs w:val="21"/>
        </w:rPr>
        <w:t>会</w:t>
      </w:r>
      <w:r w:rsidRPr="000142AA">
        <w:rPr>
          <w:color w:val="7030A0"/>
          <w:szCs w:val="21"/>
        </w:rPr>
        <w:t>4</w:t>
      </w:r>
      <w:r w:rsidRPr="000142AA">
        <w:rPr>
          <w:rFonts w:hint="eastAsia"/>
          <w:color w:val="7030A0"/>
          <w:szCs w:val="21"/>
        </w:rPr>
        <w:t>现场照片</w:t>
      </w:r>
    </w:p>
    <w:p w14:paraId="61DF54B1" w14:textId="77777777" w:rsidR="00AA2AE9" w:rsidRDefault="00AA2AE9" w:rsidP="00AA2AE9">
      <w:pPr>
        <w:keepNext/>
        <w:keepLines/>
        <w:topLinePunct/>
        <w:adjustRightInd w:val="0"/>
        <w:snapToGrid w:val="0"/>
        <w:spacing w:before="120" w:after="120" w:line="300" w:lineRule="auto"/>
        <w:ind w:left="810" w:hangingChars="270" w:hanging="810"/>
        <w:outlineLvl w:val="1"/>
        <w:rPr>
          <w:rFonts w:eastAsia="黑体"/>
          <w:bCs/>
          <w:color w:val="0070C0"/>
          <w:kern w:val="44"/>
          <w:sz w:val="28"/>
          <w:szCs w:val="28"/>
          <w:lang w:val="x-none"/>
        </w:rPr>
      </w:pPr>
      <w:bookmarkStart w:id="33" w:name="_Toc150779815"/>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5</w:t>
      </w:r>
      <w:r w:rsidRPr="00FA55F3">
        <w:rPr>
          <w:rFonts w:eastAsia="黑体"/>
          <w:bCs/>
          <w:sz w:val="30"/>
          <w:szCs w:val="30"/>
          <w:lang w:val="x-none"/>
        </w:rPr>
        <w:t xml:space="preserve"> </w:t>
      </w:r>
      <w:r>
        <w:rPr>
          <w:rFonts w:eastAsia="黑体" w:hint="eastAsia"/>
          <w:bCs/>
          <w:sz w:val="30"/>
          <w:szCs w:val="30"/>
          <w:lang w:val="x-none"/>
        </w:rPr>
        <w:t>冲刺评审会议记录</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D52B65">
        <w:rPr>
          <w:rFonts w:eastAsia="黑体"/>
          <w:bCs/>
          <w:color w:val="0070C0"/>
          <w:kern w:val="44"/>
          <w:sz w:val="28"/>
          <w:szCs w:val="28"/>
          <w:lang w:val="x-none"/>
        </w:rPr>
        <w:t>2</w:t>
      </w:r>
      <w:r w:rsidRPr="005444A0">
        <w:rPr>
          <w:rFonts w:eastAsia="黑体"/>
          <w:bCs/>
          <w:color w:val="0070C0"/>
          <w:kern w:val="44"/>
          <w:sz w:val="28"/>
          <w:szCs w:val="28"/>
          <w:lang w:val="x-none"/>
        </w:rPr>
        <w:t>0</w:t>
      </w:r>
      <w:r w:rsidRPr="005444A0">
        <w:rPr>
          <w:rFonts w:eastAsia="黑体" w:hint="eastAsia"/>
          <w:bCs/>
          <w:color w:val="0070C0"/>
          <w:kern w:val="44"/>
          <w:sz w:val="28"/>
          <w:szCs w:val="28"/>
          <w:lang w:val="x-none"/>
        </w:rPr>
        <w:t>分】</w:t>
      </w:r>
      <w:bookmarkEnd w:id="33"/>
    </w:p>
    <w:p w14:paraId="4FC0E3EA" w14:textId="77777777" w:rsidR="001A3236" w:rsidRPr="001A3236" w:rsidRDefault="001A3236" w:rsidP="001A3236">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本部分评分除了下面的会议纪要和现场照片外，还要看提交的系统演示录像内容</w:t>
      </w:r>
      <w:r w:rsidRPr="000142AA">
        <w:rPr>
          <w:rFonts w:hint="eastAsia"/>
          <w:color w:val="C00000"/>
          <w:sz w:val="24"/>
          <w:lang w:val="x-none"/>
        </w:rPr>
        <w:t>。</w:t>
      </w:r>
      <w:r w:rsidR="00D52B65">
        <w:rPr>
          <w:rFonts w:hint="eastAsia"/>
          <w:color w:val="C00000"/>
          <w:sz w:val="24"/>
          <w:lang w:val="x-none"/>
        </w:rPr>
        <w:t>主要根据提交的系统演示录像来评分；如果会议纪要和现场照片缺失的话会扣分。</w:t>
      </w:r>
    </w:p>
    <w:p w14:paraId="35F46B24"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7CBF0377"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46F4DFB2"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3B36860F" w14:textId="77777777" w:rsidR="000142AA" w:rsidRDefault="000142AA" w:rsidP="000142AA">
      <w:pPr>
        <w:adjustRightInd w:val="0"/>
        <w:snapToGrid w:val="0"/>
        <w:spacing w:line="300" w:lineRule="auto"/>
        <w:rPr>
          <w:b/>
          <w:sz w:val="24"/>
        </w:rPr>
      </w:pPr>
      <w:r w:rsidRPr="00F37487">
        <w:rPr>
          <w:rFonts w:hint="eastAsia"/>
          <w:b/>
          <w:sz w:val="24"/>
        </w:rPr>
        <w:t>会议纪要：</w:t>
      </w:r>
    </w:p>
    <w:p w14:paraId="35C1B17C"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62C2B930" w14:textId="77777777" w:rsidR="00AA2AE9" w:rsidRPr="000142AA" w:rsidRDefault="00AA2AE9" w:rsidP="00AA2AE9">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1</w:t>
      </w:r>
      <w:r w:rsidRPr="000142AA">
        <w:rPr>
          <w:rFonts w:hint="eastAsia"/>
          <w:color w:val="7030A0"/>
          <w:sz w:val="24"/>
        </w:rPr>
        <w:t>）描述完成软件增量的演示结果，符合原始需求的情况；</w:t>
      </w:r>
    </w:p>
    <w:p w14:paraId="634749CA" w14:textId="77777777" w:rsidR="00AA2AE9" w:rsidRPr="000142AA" w:rsidRDefault="00AA2AE9" w:rsidP="00AA2AE9">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2</w:t>
      </w:r>
      <w:r w:rsidRPr="000142AA">
        <w:rPr>
          <w:rFonts w:hint="eastAsia"/>
          <w:color w:val="7030A0"/>
          <w:sz w:val="24"/>
        </w:rPr>
        <w:t>）描述评审会议中大家对未实现的部分或者不完全符合需求的情况。</w:t>
      </w:r>
    </w:p>
    <w:p w14:paraId="40E6C50A" w14:textId="77777777" w:rsidR="00AA2AE9" w:rsidRDefault="00AA2AE9" w:rsidP="00AA2AE9">
      <w:pPr>
        <w:adjustRightInd w:val="0"/>
        <w:snapToGrid w:val="0"/>
        <w:spacing w:line="300" w:lineRule="auto"/>
        <w:jc w:val="center"/>
        <w:rPr>
          <w:sz w:val="24"/>
        </w:rPr>
      </w:pPr>
      <w:r>
        <w:rPr>
          <w:rFonts w:hint="eastAsia"/>
          <w:noProof/>
          <w:sz w:val="24"/>
        </w:rPr>
        <w:lastRenderedPageBreak/>
        <w:drawing>
          <wp:inline distT="0" distB="0" distL="0" distR="0" wp14:anchorId="4D6EC2E0" wp14:editId="2D36EAFC">
            <wp:extent cx="3926321" cy="2453833"/>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6235" cy="2472528"/>
                    </a:xfrm>
                    <a:prstGeom prst="rect">
                      <a:avLst/>
                    </a:prstGeom>
                  </pic:spPr>
                </pic:pic>
              </a:graphicData>
            </a:graphic>
          </wp:inline>
        </w:drawing>
      </w:r>
    </w:p>
    <w:p w14:paraId="7021F7BB" w14:textId="77777777" w:rsidR="00AA2AE9" w:rsidRDefault="00AA2AE9" w:rsidP="00AA2AE9">
      <w:pPr>
        <w:adjustRightInd w:val="0"/>
        <w:snapToGrid w:val="0"/>
        <w:spacing w:line="300" w:lineRule="auto"/>
        <w:jc w:val="center"/>
        <w:rPr>
          <w:szCs w:val="21"/>
        </w:rPr>
      </w:pPr>
      <w:r w:rsidRPr="000142AA">
        <w:rPr>
          <w:rFonts w:hint="eastAsia"/>
          <w:color w:val="7030A0"/>
          <w:szCs w:val="21"/>
        </w:rPr>
        <w:t>图</w:t>
      </w:r>
      <w:proofErr w:type="spellStart"/>
      <w:r w:rsidRPr="000142AA">
        <w:rPr>
          <w:rFonts w:hint="eastAsia"/>
          <w:color w:val="7030A0"/>
          <w:szCs w:val="21"/>
        </w:rPr>
        <w:t>i</w:t>
      </w:r>
      <w:proofErr w:type="spellEnd"/>
      <w:r w:rsidRPr="000142AA">
        <w:rPr>
          <w:color w:val="7030A0"/>
          <w:szCs w:val="21"/>
        </w:rPr>
        <w:t xml:space="preserve"> </w:t>
      </w:r>
      <w:r w:rsidRPr="000142AA">
        <w:rPr>
          <w:rFonts w:hint="eastAsia"/>
          <w:color w:val="7030A0"/>
          <w:szCs w:val="21"/>
        </w:rPr>
        <w:t>XXXXX</w:t>
      </w:r>
      <w:r w:rsidRPr="000142AA">
        <w:rPr>
          <w:rFonts w:hint="eastAsia"/>
          <w:color w:val="7030A0"/>
          <w:szCs w:val="21"/>
        </w:rPr>
        <w:t>功能</w:t>
      </w:r>
      <w:r w:rsidRPr="000142AA">
        <w:rPr>
          <w:rFonts w:hint="eastAsia"/>
          <w:color w:val="7030A0"/>
          <w:szCs w:val="21"/>
        </w:rPr>
        <w:t>UI</w:t>
      </w:r>
      <w:r w:rsidRPr="000142AA">
        <w:rPr>
          <w:rFonts w:hint="eastAsia"/>
          <w:color w:val="7030A0"/>
          <w:szCs w:val="21"/>
        </w:rPr>
        <w:t>界面截图</w:t>
      </w:r>
    </w:p>
    <w:p w14:paraId="6229BEBD" w14:textId="77777777" w:rsidR="00FA55F3" w:rsidRDefault="00AA2AE9" w:rsidP="00895CAC">
      <w:pPr>
        <w:topLinePunct/>
        <w:adjustRightInd w:val="0"/>
        <w:snapToGrid w:val="0"/>
        <w:spacing w:line="300" w:lineRule="auto"/>
        <w:jc w:val="center"/>
        <w:rPr>
          <w:szCs w:val="21"/>
        </w:rPr>
      </w:pPr>
      <w:r>
        <w:rPr>
          <w:szCs w:val="21"/>
        </w:rPr>
        <w:t>…..</w:t>
      </w:r>
    </w:p>
    <w:p w14:paraId="76873199" w14:textId="77777777" w:rsidR="00BD7B44" w:rsidRPr="001A3236" w:rsidRDefault="00BD7B44" w:rsidP="001A3236">
      <w:pPr>
        <w:adjustRightInd w:val="0"/>
        <w:snapToGrid w:val="0"/>
        <w:spacing w:line="300" w:lineRule="auto"/>
        <w:ind w:firstLineChars="200" w:firstLine="480"/>
        <w:rPr>
          <w:color w:val="C00000"/>
          <w:sz w:val="24"/>
        </w:rPr>
      </w:pPr>
      <w:r w:rsidRPr="00AA2AE9">
        <w:rPr>
          <w:rFonts w:hint="eastAsia"/>
          <w:color w:val="C00000"/>
          <w:sz w:val="24"/>
        </w:rPr>
        <w:t>【</w:t>
      </w:r>
      <w:r>
        <w:rPr>
          <w:rFonts w:hint="eastAsia"/>
          <w:color w:val="C00000"/>
          <w:sz w:val="24"/>
        </w:rPr>
        <w:t>该部分相当于“软件系统使用说明书”，尽量将所有</w:t>
      </w:r>
      <w:r>
        <w:rPr>
          <w:rFonts w:hint="eastAsia"/>
          <w:color w:val="C00000"/>
          <w:sz w:val="24"/>
        </w:rPr>
        <w:t>UI</w:t>
      </w:r>
      <w:r>
        <w:rPr>
          <w:rFonts w:hint="eastAsia"/>
          <w:color w:val="C00000"/>
          <w:sz w:val="24"/>
        </w:rPr>
        <w:t>界面截完整</w:t>
      </w:r>
      <w:r w:rsidRPr="00AA2AE9">
        <w:rPr>
          <w:rFonts w:hint="eastAsia"/>
          <w:color w:val="C00000"/>
          <w:sz w:val="24"/>
        </w:rPr>
        <w:t>】</w:t>
      </w:r>
    </w:p>
    <w:p w14:paraId="3B86ABB9" w14:textId="77777777" w:rsidR="00BD7B44" w:rsidRDefault="00BD7B44" w:rsidP="00895CAC">
      <w:pPr>
        <w:topLinePunct/>
        <w:adjustRightInd w:val="0"/>
        <w:snapToGrid w:val="0"/>
        <w:spacing w:line="300" w:lineRule="auto"/>
        <w:jc w:val="center"/>
        <w:rPr>
          <w:szCs w:val="21"/>
          <w:lang w:val="x-none"/>
        </w:rPr>
      </w:pPr>
    </w:p>
    <w:p w14:paraId="3876BCD6" w14:textId="77777777" w:rsidR="000A3846" w:rsidRPr="00AA2AE9" w:rsidRDefault="000A3846" w:rsidP="000A3846">
      <w:pPr>
        <w:keepNext/>
        <w:keepLines/>
        <w:topLinePunct/>
        <w:adjustRightInd w:val="0"/>
        <w:snapToGrid w:val="0"/>
        <w:spacing w:before="120" w:after="120" w:line="300" w:lineRule="auto"/>
        <w:ind w:left="810" w:hangingChars="270" w:hanging="810"/>
        <w:outlineLvl w:val="1"/>
        <w:rPr>
          <w:rFonts w:ascii="Arial" w:eastAsia="黑体" w:hAnsi="Arial"/>
          <w:b/>
          <w:bCs/>
          <w:sz w:val="28"/>
          <w:szCs w:val="28"/>
          <w:lang w:val="x-none" w:eastAsia="x-none"/>
        </w:rPr>
      </w:pPr>
      <w:bookmarkStart w:id="34" w:name="_Toc150779816"/>
      <w:r>
        <w:rPr>
          <w:rFonts w:eastAsia="黑体"/>
          <w:bCs/>
          <w:sz w:val="30"/>
          <w:szCs w:val="30"/>
          <w:lang w:val="x-none"/>
        </w:rPr>
        <w:t>5</w:t>
      </w:r>
      <w:r>
        <w:rPr>
          <w:rFonts w:eastAsia="黑体" w:hint="eastAsia"/>
          <w:bCs/>
          <w:sz w:val="30"/>
          <w:szCs w:val="30"/>
          <w:lang w:val="x-none"/>
        </w:rPr>
        <w:t>.</w:t>
      </w:r>
      <w:r>
        <w:rPr>
          <w:rFonts w:eastAsia="黑体"/>
          <w:bCs/>
          <w:sz w:val="30"/>
          <w:szCs w:val="30"/>
          <w:lang w:val="x-none"/>
        </w:rPr>
        <w:t>6</w:t>
      </w:r>
      <w:r w:rsidRPr="00FA55F3">
        <w:rPr>
          <w:rFonts w:eastAsia="黑体"/>
          <w:bCs/>
          <w:sz w:val="30"/>
          <w:szCs w:val="30"/>
          <w:lang w:val="x-none"/>
        </w:rPr>
        <w:t xml:space="preserve"> </w:t>
      </w:r>
      <w:r>
        <w:rPr>
          <w:rFonts w:eastAsia="黑体" w:hint="eastAsia"/>
          <w:bCs/>
          <w:sz w:val="30"/>
          <w:szCs w:val="30"/>
          <w:lang w:val="x-none"/>
        </w:rPr>
        <w:t>冲刺结束后回顾会议记录</w:t>
      </w:r>
      <w:r w:rsidRPr="005444A0">
        <w:rPr>
          <w:rFonts w:eastAsia="黑体"/>
          <w:bCs/>
          <w:color w:val="0070C0"/>
          <w:kern w:val="44"/>
          <w:sz w:val="28"/>
          <w:szCs w:val="28"/>
          <w:lang w:val="x-none"/>
        </w:rPr>
        <w:t>【</w:t>
      </w:r>
      <w:r w:rsidRPr="005444A0">
        <w:rPr>
          <w:rFonts w:eastAsia="黑体" w:hint="eastAsia"/>
          <w:bCs/>
          <w:color w:val="0070C0"/>
          <w:kern w:val="44"/>
          <w:sz w:val="28"/>
          <w:szCs w:val="28"/>
          <w:lang w:val="x-none"/>
        </w:rPr>
        <w:t>满分</w:t>
      </w:r>
      <w:r w:rsidR="007C101F">
        <w:rPr>
          <w:rFonts w:eastAsia="黑体"/>
          <w:bCs/>
          <w:color w:val="0070C0"/>
          <w:kern w:val="44"/>
          <w:sz w:val="28"/>
          <w:szCs w:val="28"/>
          <w:lang w:val="x-none"/>
        </w:rPr>
        <w:t>6</w:t>
      </w:r>
      <w:r w:rsidRPr="005444A0">
        <w:rPr>
          <w:rFonts w:eastAsia="黑体" w:hint="eastAsia"/>
          <w:bCs/>
          <w:color w:val="0070C0"/>
          <w:kern w:val="44"/>
          <w:sz w:val="28"/>
          <w:szCs w:val="28"/>
          <w:lang w:val="x-none"/>
        </w:rPr>
        <w:t>分】</w:t>
      </w:r>
      <w:bookmarkEnd w:id="34"/>
    </w:p>
    <w:p w14:paraId="3E373569" w14:textId="77777777" w:rsidR="001A3236" w:rsidRPr="001A3236" w:rsidRDefault="001A3236" w:rsidP="001A3236">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本部分评分除了下面的会议纪要和现场照片外，还要看提交的录像内容</w:t>
      </w:r>
      <w:r w:rsidRPr="000142AA">
        <w:rPr>
          <w:rFonts w:hint="eastAsia"/>
          <w:color w:val="C00000"/>
          <w:sz w:val="24"/>
          <w:lang w:val="x-none"/>
        </w:rPr>
        <w:t>。</w:t>
      </w:r>
    </w:p>
    <w:p w14:paraId="6708C48D" w14:textId="77777777" w:rsidR="000142AA" w:rsidRPr="000142AA" w:rsidRDefault="000142AA" w:rsidP="000142AA">
      <w:pPr>
        <w:adjustRightInd w:val="0"/>
        <w:snapToGrid w:val="0"/>
        <w:spacing w:beforeLines="50" w:before="156" w:line="300" w:lineRule="auto"/>
        <w:rPr>
          <w:color w:val="7030A0"/>
          <w:sz w:val="24"/>
        </w:rPr>
      </w:pPr>
      <w:r w:rsidRPr="00F37487">
        <w:rPr>
          <w:rFonts w:hint="eastAsia"/>
          <w:b/>
          <w:sz w:val="24"/>
        </w:rPr>
        <w:t>会议时间：</w:t>
      </w:r>
      <w:r w:rsidRPr="000142AA">
        <w:rPr>
          <w:rFonts w:hint="eastAsia"/>
          <w:color w:val="7030A0"/>
          <w:sz w:val="24"/>
        </w:rPr>
        <w:t>2</w:t>
      </w:r>
      <w:r w:rsidRPr="000142AA">
        <w:rPr>
          <w:color w:val="7030A0"/>
          <w:sz w:val="24"/>
        </w:rPr>
        <w:t>023</w:t>
      </w:r>
      <w:r w:rsidRPr="000142AA">
        <w:rPr>
          <w:rFonts w:hint="eastAsia"/>
          <w:color w:val="7030A0"/>
          <w:sz w:val="24"/>
        </w:rPr>
        <w:t>.</w:t>
      </w:r>
      <w:r w:rsidRPr="000142AA">
        <w:rPr>
          <w:color w:val="7030A0"/>
          <w:sz w:val="24"/>
        </w:rPr>
        <w:t>11</w:t>
      </w:r>
      <w:r w:rsidRPr="000142AA">
        <w:rPr>
          <w:rFonts w:hint="eastAsia"/>
          <w:color w:val="7030A0"/>
          <w:sz w:val="24"/>
        </w:rPr>
        <w:t>.DD</w:t>
      </w:r>
      <w:r w:rsidRPr="000142AA">
        <w:rPr>
          <w:color w:val="7030A0"/>
          <w:sz w:val="24"/>
        </w:rPr>
        <w:t xml:space="preserve"> </w:t>
      </w:r>
      <w:r w:rsidRPr="000142AA">
        <w:rPr>
          <w:rFonts w:hint="eastAsia"/>
          <w:color w:val="7030A0"/>
          <w:sz w:val="24"/>
        </w:rPr>
        <w:t>HH:</w:t>
      </w:r>
      <w:r w:rsidRPr="000142AA">
        <w:rPr>
          <w:color w:val="7030A0"/>
          <w:sz w:val="24"/>
        </w:rPr>
        <w:t>MM-HH:MM</w:t>
      </w:r>
    </w:p>
    <w:p w14:paraId="56693308" w14:textId="77777777" w:rsidR="000142AA" w:rsidRPr="000142AA" w:rsidRDefault="000142AA" w:rsidP="000142AA">
      <w:pPr>
        <w:adjustRightInd w:val="0"/>
        <w:snapToGrid w:val="0"/>
        <w:spacing w:line="300" w:lineRule="auto"/>
        <w:rPr>
          <w:color w:val="7030A0"/>
          <w:sz w:val="24"/>
        </w:rPr>
      </w:pPr>
      <w:r w:rsidRPr="00F37487">
        <w:rPr>
          <w:rFonts w:hint="eastAsia"/>
          <w:b/>
          <w:sz w:val="24"/>
        </w:rPr>
        <w:t>会议地点：</w:t>
      </w:r>
      <w:r w:rsidRPr="000142AA">
        <w:rPr>
          <w:rFonts w:hint="eastAsia"/>
          <w:color w:val="7030A0"/>
          <w:sz w:val="24"/>
        </w:rPr>
        <w:t>XXX</w:t>
      </w:r>
      <w:r w:rsidRPr="000142AA">
        <w:rPr>
          <w:rFonts w:hint="eastAsia"/>
          <w:color w:val="7030A0"/>
          <w:sz w:val="24"/>
        </w:rPr>
        <w:t>实验室</w:t>
      </w:r>
      <w:r w:rsidRPr="000142AA">
        <w:rPr>
          <w:rFonts w:hint="eastAsia"/>
          <w:color w:val="7030A0"/>
          <w:sz w:val="24"/>
        </w:rPr>
        <w:t>/</w:t>
      </w:r>
      <w:r w:rsidRPr="000142AA">
        <w:rPr>
          <w:rFonts w:hint="eastAsia"/>
          <w:color w:val="7030A0"/>
          <w:sz w:val="24"/>
        </w:rPr>
        <w:t>教室</w:t>
      </w:r>
      <w:r w:rsidRPr="000142AA">
        <w:rPr>
          <w:color w:val="7030A0"/>
          <w:sz w:val="24"/>
        </w:rPr>
        <w:t>/…</w:t>
      </w:r>
    </w:p>
    <w:p w14:paraId="1CD7A3A2" w14:textId="77777777" w:rsidR="000142AA" w:rsidRPr="000142AA" w:rsidRDefault="000142AA" w:rsidP="000142AA">
      <w:pPr>
        <w:adjustRightInd w:val="0"/>
        <w:snapToGrid w:val="0"/>
        <w:spacing w:line="300" w:lineRule="auto"/>
        <w:rPr>
          <w:color w:val="7030A0"/>
          <w:sz w:val="24"/>
        </w:rPr>
      </w:pPr>
      <w:r w:rsidRPr="00F37487">
        <w:rPr>
          <w:rFonts w:hint="eastAsia"/>
          <w:b/>
          <w:sz w:val="24"/>
        </w:rPr>
        <w:t>主持人：</w:t>
      </w:r>
      <w:r w:rsidRPr="000142AA">
        <w:rPr>
          <w:rFonts w:hint="eastAsia"/>
          <w:color w:val="7030A0"/>
          <w:sz w:val="24"/>
        </w:rPr>
        <w:t>XXX</w:t>
      </w:r>
      <w:r w:rsidRPr="000142AA">
        <w:rPr>
          <w:color w:val="7030A0"/>
          <w:sz w:val="24"/>
        </w:rPr>
        <w:t xml:space="preserve">        </w:t>
      </w:r>
      <w:r w:rsidRPr="00F37487">
        <w:rPr>
          <w:rFonts w:hint="eastAsia"/>
          <w:b/>
          <w:sz w:val="24"/>
        </w:rPr>
        <w:t>参加人：</w:t>
      </w:r>
      <w:r w:rsidRPr="000142AA">
        <w:rPr>
          <w:rFonts w:hint="eastAsia"/>
          <w:color w:val="7030A0"/>
          <w:sz w:val="24"/>
        </w:rPr>
        <w:t>XXX</w:t>
      </w:r>
      <w:r w:rsidRPr="000142AA">
        <w:rPr>
          <w:rFonts w:hint="eastAsia"/>
          <w:color w:val="7030A0"/>
          <w:sz w:val="24"/>
        </w:rPr>
        <w:t>、</w:t>
      </w:r>
      <w:r w:rsidRPr="000142AA">
        <w:rPr>
          <w:rFonts w:hint="eastAsia"/>
          <w:color w:val="7030A0"/>
          <w:sz w:val="24"/>
        </w:rPr>
        <w:t>XXX</w:t>
      </w:r>
      <w:r w:rsidRPr="000142AA">
        <w:rPr>
          <w:rFonts w:hint="eastAsia"/>
          <w:color w:val="7030A0"/>
          <w:sz w:val="24"/>
        </w:rPr>
        <w:t>、</w:t>
      </w:r>
      <w:r w:rsidRPr="000142AA">
        <w:rPr>
          <w:color w:val="7030A0"/>
          <w:sz w:val="24"/>
        </w:rPr>
        <w:t>…</w:t>
      </w:r>
    </w:p>
    <w:p w14:paraId="17AD3CA5" w14:textId="77777777" w:rsidR="000142AA" w:rsidRDefault="000142AA" w:rsidP="000142AA">
      <w:pPr>
        <w:adjustRightInd w:val="0"/>
        <w:snapToGrid w:val="0"/>
        <w:spacing w:line="300" w:lineRule="auto"/>
        <w:rPr>
          <w:b/>
          <w:sz w:val="24"/>
        </w:rPr>
      </w:pPr>
      <w:r w:rsidRPr="00F37487">
        <w:rPr>
          <w:rFonts w:hint="eastAsia"/>
          <w:b/>
          <w:sz w:val="24"/>
        </w:rPr>
        <w:t>会议纪要：</w:t>
      </w:r>
    </w:p>
    <w:p w14:paraId="6BFC41A8" w14:textId="77777777" w:rsidR="000142AA" w:rsidRPr="000142AA" w:rsidRDefault="000142AA" w:rsidP="000142AA">
      <w:pPr>
        <w:adjustRightInd w:val="0"/>
        <w:snapToGrid w:val="0"/>
        <w:spacing w:line="300" w:lineRule="auto"/>
        <w:ind w:firstLineChars="200" w:firstLine="480"/>
        <w:rPr>
          <w:color w:val="7030A0"/>
          <w:sz w:val="24"/>
        </w:rPr>
      </w:pPr>
      <w:r w:rsidRPr="000142AA">
        <w:rPr>
          <w:rFonts w:hint="eastAsia"/>
          <w:color w:val="7030A0"/>
          <w:sz w:val="24"/>
        </w:rPr>
        <w:t>XXXXXXXXXXXXXXXXXXXXXXXXXXXXXXXXXXXXXXXXXXXXXXXXXXXXXXXXXXX</w:t>
      </w:r>
      <w:r w:rsidRPr="000142AA">
        <w:rPr>
          <w:rFonts w:hint="eastAsia"/>
          <w:color w:val="7030A0"/>
          <w:sz w:val="24"/>
        </w:rPr>
        <w:t>。</w:t>
      </w:r>
    </w:p>
    <w:p w14:paraId="476FC151" w14:textId="77777777" w:rsidR="000A3846" w:rsidRPr="000142AA" w:rsidRDefault="000A3846" w:rsidP="000A3846">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1</w:t>
      </w:r>
      <w:r w:rsidRPr="000142AA">
        <w:rPr>
          <w:rFonts w:hint="eastAsia"/>
          <w:color w:val="7030A0"/>
          <w:sz w:val="24"/>
        </w:rPr>
        <w:t>）成员</w:t>
      </w:r>
      <w:r w:rsidRPr="000142AA">
        <w:rPr>
          <w:rFonts w:hint="eastAsia"/>
          <w:color w:val="7030A0"/>
          <w:sz w:val="24"/>
        </w:rPr>
        <w:t>1</w:t>
      </w:r>
      <w:r w:rsidRPr="000142AA">
        <w:rPr>
          <w:rFonts w:hint="eastAsia"/>
          <w:color w:val="7030A0"/>
          <w:sz w:val="24"/>
        </w:rPr>
        <w:t>的发言记录；</w:t>
      </w:r>
    </w:p>
    <w:p w14:paraId="255820DC" w14:textId="77777777" w:rsidR="000A3846" w:rsidRPr="000142AA" w:rsidRDefault="000A3846" w:rsidP="000A3846">
      <w:pPr>
        <w:adjustRightInd w:val="0"/>
        <w:snapToGrid w:val="0"/>
        <w:spacing w:line="300" w:lineRule="auto"/>
        <w:ind w:firstLineChars="200" w:firstLine="480"/>
        <w:rPr>
          <w:color w:val="7030A0"/>
          <w:sz w:val="24"/>
        </w:rPr>
      </w:pPr>
      <w:r w:rsidRPr="000142AA">
        <w:rPr>
          <w:rFonts w:hint="eastAsia"/>
          <w:color w:val="7030A0"/>
          <w:sz w:val="24"/>
        </w:rPr>
        <w:t>（</w:t>
      </w:r>
      <w:r w:rsidRPr="000142AA">
        <w:rPr>
          <w:rFonts w:hint="eastAsia"/>
          <w:color w:val="7030A0"/>
          <w:sz w:val="24"/>
        </w:rPr>
        <w:t>2</w:t>
      </w:r>
      <w:r w:rsidRPr="000142AA">
        <w:rPr>
          <w:rFonts w:hint="eastAsia"/>
          <w:color w:val="7030A0"/>
          <w:sz w:val="24"/>
        </w:rPr>
        <w:t>）成员</w:t>
      </w:r>
      <w:r w:rsidRPr="000142AA">
        <w:rPr>
          <w:rFonts w:hint="eastAsia"/>
          <w:color w:val="7030A0"/>
          <w:sz w:val="24"/>
        </w:rPr>
        <w:t>2</w:t>
      </w:r>
      <w:r w:rsidRPr="000142AA">
        <w:rPr>
          <w:rFonts w:hint="eastAsia"/>
          <w:color w:val="7030A0"/>
          <w:sz w:val="24"/>
        </w:rPr>
        <w:t>的发言记录；</w:t>
      </w:r>
    </w:p>
    <w:p w14:paraId="40F168FF" w14:textId="77777777" w:rsidR="000A3846" w:rsidRPr="000142AA" w:rsidRDefault="000A3846" w:rsidP="000A3846">
      <w:pPr>
        <w:adjustRightInd w:val="0"/>
        <w:snapToGrid w:val="0"/>
        <w:spacing w:line="300" w:lineRule="auto"/>
        <w:ind w:firstLineChars="200" w:firstLine="480"/>
        <w:rPr>
          <w:color w:val="7030A0"/>
          <w:sz w:val="24"/>
        </w:rPr>
      </w:pPr>
      <w:r w:rsidRPr="000142AA">
        <w:rPr>
          <w:color w:val="7030A0"/>
          <w:sz w:val="24"/>
        </w:rPr>
        <w:t>… ….</w:t>
      </w:r>
    </w:p>
    <w:p w14:paraId="0855C6A6" w14:textId="77777777" w:rsidR="000A3846" w:rsidRPr="00AA2AE9" w:rsidRDefault="000A3846" w:rsidP="000A3846">
      <w:pPr>
        <w:adjustRightInd w:val="0"/>
        <w:snapToGrid w:val="0"/>
        <w:spacing w:line="300" w:lineRule="auto"/>
        <w:ind w:firstLineChars="200" w:firstLine="480"/>
        <w:rPr>
          <w:color w:val="C00000"/>
          <w:sz w:val="24"/>
        </w:rPr>
      </w:pPr>
      <w:r>
        <w:rPr>
          <w:rFonts w:hint="eastAsia"/>
          <w:color w:val="C00000"/>
          <w:sz w:val="24"/>
        </w:rPr>
        <w:t>【</w:t>
      </w:r>
      <w:r>
        <w:rPr>
          <w:color w:val="C00000"/>
          <w:sz w:val="24"/>
        </w:rPr>
        <w:t>Scrum</w:t>
      </w:r>
      <w:r>
        <w:rPr>
          <w:rFonts w:hint="eastAsia"/>
          <w:color w:val="C00000"/>
          <w:sz w:val="24"/>
        </w:rPr>
        <w:t>团队每位成员都要发言，并有本人将上交录像中的发言内容整理成文字，粘贴到这里</w:t>
      </w:r>
      <w:r w:rsidRPr="00AA2AE9">
        <w:rPr>
          <w:rFonts w:hint="eastAsia"/>
          <w:color w:val="C00000"/>
          <w:sz w:val="24"/>
        </w:rPr>
        <w:t>】</w:t>
      </w:r>
    </w:p>
    <w:p w14:paraId="5DB270C5" w14:textId="77777777" w:rsidR="000A3846" w:rsidRDefault="000A3846" w:rsidP="000A3846">
      <w:pPr>
        <w:adjustRightInd w:val="0"/>
        <w:snapToGrid w:val="0"/>
        <w:spacing w:line="300" w:lineRule="auto"/>
        <w:jc w:val="center"/>
        <w:rPr>
          <w:sz w:val="24"/>
        </w:rPr>
      </w:pPr>
      <w:r>
        <w:rPr>
          <w:rFonts w:hint="eastAsia"/>
          <w:noProof/>
          <w:sz w:val="24"/>
        </w:rPr>
        <w:lastRenderedPageBreak/>
        <w:drawing>
          <wp:inline distT="0" distB="0" distL="0" distR="0" wp14:anchorId="2EE196B2" wp14:editId="1F5EF9A4">
            <wp:extent cx="3926321" cy="2453833"/>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6235" cy="2472528"/>
                    </a:xfrm>
                    <a:prstGeom prst="rect">
                      <a:avLst/>
                    </a:prstGeom>
                  </pic:spPr>
                </pic:pic>
              </a:graphicData>
            </a:graphic>
          </wp:inline>
        </w:drawing>
      </w:r>
    </w:p>
    <w:p w14:paraId="219D24B0" w14:textId="77777777" w:rsidR="000A3846" w:rsidRPr="00456DC0" w:rsidRDefault="000A3846" w:rsidP="000A3846">
      <w:pPr>
        <w:adjustRightInd w:val="0"/>
        <w:snapToGrid w:val="0"/>
        <w:spacing w:line="300" w:lineRule="auto"/>
        <w:jc w:val="center"/>
        <w:rPr>
          <w:color w:val="7030A0"/>
          <w:szCs w:val="21"/>
          <w:lang w:val="x-none"/>
        </w:rPr>
      </w:pPr>
      <w:r w:rsidRPr="00456DC0">
        <w:rPr>
          <w:rFonts w:hint="eastAsia"/>
          <w:color w:val="7030A0"/>
          <w:szCs w:val="21"/>
        </w:rPr>
        <w:t>图</w:t>
      </w:r>
      <w:proofErr w:type="spellStart"/>
      <w:r w:rsidRPr="00456DC0">
        <w:rPr>
          <w:rFonts w:hint="eastAsia"/>
          <w:color w:val="7030A0"/>
          <w:szCs w:val="21"/>
        </w:rPr>
        <w:t>i</w:t>
      </w:r>
      <w:proofErr w:type="spellEnd"/>
      <w:r w:rsidRPr="00456DC0">
        <w:rPr>
          <w:color w:val="7030A0"/>
          <w:szCs w:val="21"/>
        </w:rPr>
        <w:t xml:space="preserve"> </w:t>
      </w:r>
      <w:r w:rsidRPr="00456DC0">
        <w:rPr>
          <w:rFonts w:hint="eastAsia"/>
          <w:color w:val="7030A0"/>
          <w:szCs w:val="21"/>
        </w:rPr>
        <w:t>冲刺回顾会议现场照片</w:t>
      </w:r>
    </w:p>
    <w:p w14:paraId="249535BA" w14:textId="77777777" w:rsidR="0095582F" w:rsidRDefault="0062696F" w:rsidP="00C85BD7">
      <w:pPr>
        <w:keepNext/>
        <w:keepLines/>
        <w:topLinePunct/>
        <w:adjustRightInd w:val="0"/>
        <w:snapToGrid w:val="0"/>
        <w:spacing w:before="240" w:after="240" w:line="300" w:lineRule="auto"/>
        <w:outlineLvl w:val="0"/>
        <w:rPr>
          <w:rFonts w:eastAsia="黑体"/>
          <w:bCs/>
          <w:color w:val="0070C0"/>
          <w:kern w:val="44"/>
          <w:sz w:val="28"/>
          <w:szCs w:val="28"/>
          <w:lang w:val="x-none"/>
        </w:rPr>
      </w:pPr>
      <w:bookmarkStart w:id="35" w:name="_Toc150779817"/>
      <w:r>
        <w:rPr>
          <w:rFonts w:eastAsia="黑体"/>
          <w:bCs/>
          <w:kern w:val="44"/>
          <w:sz w:val="32"/>
          <w:szCs w:val="32"/>
          <w:lang w:val="x-none"/>
        </w:rPr>
        <w:t>6</w:t>
      </w:r>
      <w:r w:rsidR="00C85BD7">
        <w:rPr>
          <w:rFonts w:eastAsia="黑体" w:hint="eastAsia"/>
          <w:bCs/>
          <w:kern w:val="44"/>
          <w:sz w:val="32"/>
          <w:szCs w:val="32"/>
          <w:lang w:val="x-none"/>
        </w:rPr>
        <w:t>.</w:t>
      </w:r>
      <w:r w:rsidR="00C85BD7">
        <w:rPr>
          <w:rFonts w:eastAsia="黑体"/>
          <w:bCs/>
          <w:kern w:val="44"/>
          <w:sz w:val="32"/>
          <w:szCs w:val="32"/>
          <w:lang w:val="x-none"/>
        </w:rPr>
        <w:t xml:space="preserve"> </w:t>
      </w:r>
      <w:r>
        <w:rPr>
          <w:rFonts w:eastAsia="黑体" w:hint="eastAsia"/>
          <w:bCs/>
          <w:kern w:val="44"/>
          <w:sz w:val="32"/>
          <w:szCs w:val="32"/>
          <w:lang w:val="x-none"/>
        </w:rPr>
        <w:t>综合实践</w:t>
      </w:r>
      <w:r w:rsidR="00F268B2" w:rsidRPr="00F268B2">
        <w:rPr>
          <w:rFonts w:eastAsia="黑体"/>
          <w:bCs/>
          <w:kern w:val="44"/>
          <w:sz w:val="32"/>
          <w:szCs w:val="32"/>
          <w:lang w:val="x-none"/>
        </w:rPr>
        <w:t>项目总结</w:t>
      </w:r>
      <w:bookmarkEnd w:id="19"/>
      <w:r w:rsidR="005444A0" w:rsidRPr="005444A0">
        <w:rPr>
          <w:rFonts w:eastAsia="黑体"/>
          <w:bCs/>
          <w:color w:val="0070C0"/>
          <w:kern w:val="44"/>
          <w:sz w:val="28"/>
          <w:szCs w:val="28"/>
          <w:lang w:val="x-none"/>
        </w:rPr>
        <w:t>【</w:t>
      </w:r>
      <w:r w:rsidR="005444A0" w:rsidRPr="005444A0">
        <w:rPr>
          <w:rFonts w:eastAsia="黑体" w:hint="eastAsia"/>
          <w:bCs/>
          <w:color w:val="0070C0"/>
          <w:kern w:val="44"/>
          <w:sz w:val="28"/>
          <w:szCs w:val="28"/>
          <w:lang w:val="x-none"/>
        </w:rPr>
        <w:t>满分</w:t>
      </w:r>
      <w:r w:rsidR="005444A0" w:rsidRPr="005444A0">
        <w:rPr>
          <w:rFonts w:eastAsia="黑体" w:hint="eastAsia"/>
          <w:bCs/>
          <w:color w:val="0070C0"/>
          <w:kern w:val="44"/>
          <w:sz w:val="28"/>
          <w:szCs w:val="28"/>
          <w:lang w:val="x-none"/>
        </w:rPr>
        <w:t>1</w:t>
      </w:r>
      <w:r w:rsidR="005444A0" w:rsidRPr="005444A0">
        <w:rPr>
          <w:rFonts w:eastAsia="黑体"/>
          <w:bCs/>
          <w:color w:val="0070C0"/>
          <w:kern w:val="44"/>
          <w:sz w:val="28"/>
          <w:szCs w:val="28"/>
          <w:lang w:val="x-none"/>
        </w:rPr>
        <w:t>0</w:t>
      </w:r>
      <w:r w:rsidR="005444A0" w:rsidRPr="005444A0">
        <w:rPr>
          <w:rFonts w:eastAsia="黑体" w:hint="eastAsia"/>
          <w:bCs/>
          <w:color w:val="0070C0"/>
          <w:kern w:val="44"/>
          <w:sz w:val="28"/>
          <w:szCs w:val="28"/>
          <w:lang w:val="x-none"/>
        </w:rPr>
        <w:t>分】</w:t>
      </w:r>
      <w:bookmarkEnd w:id="35"/>
    </w:p>
    <w:p w14:paraId="0B3AE67B" w14:textId="77777777" w:rsidR="00DF19B0" w:rsidRPr="00DF19B0" w:rsidRDefault="00DF19B0" w:rsidP="00DF19B0">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本部分评分除了下面的工作分工情况说明外，还要同时根据前面的各种会议纪要、现场照片以及提交的录像内容来评价</w:t>
      </w:r>
      <w:r w:rsidRPr="000142AA">
        <w:rPr>
          <w:rFonts w:hint="eastAsia"/>
          <w:color w:val="C00000"/>
          <w:sz w:val="24"/>
          <w:lang w:val="x-none"/>
        </w:rPr>
        <w:t>。</w:t>
      </w:r>
    </w:p>
    <w:p w14:paraId="6DA8C237" w14:textId="77777777" w:rsidR="00B948A5" w:rsidRPr="00AA2AE9" w:rsidRDefault="00B948A5" w:rsidP="00B948A5">
      <w:pPr>
        <w:keepNext/>
        <w:keepLines/>
        <w:topLinePunct/>
        <w:adjustRightInd w:val="0"/>
        <w:snapToGrid w:val="0"/>
        <w:spacing w:before="120" w:after="120" w:line="300" w:lineRule="auto"/>
        <w:ind w:left="810" w:hangingChars="270" w:hanging="810"/>
        <w:outlineLvl w:val="1"/>
        <w:rPr>
          <w:rFonts w:ascii="Arial" w:eastAsia="黑体" w:hAnsi="Arial"/>
          <w:b/>
          <w:bCs/>
          <w:sz w:val="28"/>
          <w:szCs w:val="28"/>
          <w:lang w:val="x-none" w:eastAsia="x-none"/>
        </w:rPr>
      </w:pPr>
      <w:bookmarkStart w:id="36" w:name="_Toc150779818"/>
      <w:r>
        <w:rPr>
          <w:rFonts w:eastAsia="黑体"/>
          <w:bCs/>
          <w:sz w:val="30"/>
          <w:szCs w:val="30"/>
          <w:lang w:val="x-none"/>
        </w:rPr>
        <w:t>6</w:t>
      </w:r>
      <w:r>
        <w:rPr>
          <w:rFonts w:eastAsia="黑体" w:hint="eastAsia"/>
          <w:bCs/>
          <w:sz w:val="30"/>
          <w:szCs w:val="30"/>
          <w:lang w:val="x-none"/>
        </w:rPr>
        <w:t>.</w:t>
      </w:r>
      <w:r>
        <w:rPr>
          <w:rFonts w:eastAsia="黑体"/>
          <w:bCs/>
          <w:sz w:val="30"/>
          <w:szCs w:val="30"/>
          <w:lang w:val="x-none"/>
        </w:rPr>
        <w:t>1</w:t>
      </w:r>
      <w:r w:rsidRPr="00FA55F3">
        <w:rPr>
          <w:rFonts w:eastAsia="黑体"/>
          <w:bCs/>
          <w:sz w:val="30"/>
          <w:szCs w:val="30"/>
          <w:lang w:val="x-none"/>
        </w:rPr>
        <w:t xml:space="preserve"> </w:t>
      </w:r>
      <w:r>
        <w:rPr>
          <w:rFonts w:eastAsia="黑体" w:hint="eastAsia"/>
          <w:bCs/>
          <w:sz w:val="30"/>
          <w:szCs w:val="30"/>
          <w:lang w:val="x-none"/>
        </w:rPr>
        <w:t>团队合作情况及表现</w:t>
      </w:r>
      <w:bookmarkEnd w:id="36"/>
    </w:p>
    <w:p w14:paraId="7E2FA765" w14:textId="77777777" w:rsidR="00B948A5" w:rsidRPr="00456DC0" w:rsidRDefault="00B948A5" w:rsidP="00B948A5">
      <w:pPr>
        <w:topLinePunct/>
        <w:adjustRightInd w:val="0"/>
        <w:snapToGrid w:val="0"/>
        <w:spacing w:line="300" w:lineRule="auto"/>
        <w:jc w:val="center"/>
        <w:rPr>
          <w:color w:val="7030A0"/>
          <w:sz w:val="24"/>
          <w:lang w:val="x-none"/>
        </w:rPr>
      </w:pPr>
      <w:r w:rsidRPr="00456DC0">
        <w:rPr>
          <w:rFonts w:hint="eastAsia"/>
          <w:color w:val="7030A0"/>
          <w:sz w:val="24"/>
          <w:lang w:val="x-none"/>
        </w:rPr>
        <w:t>表</w:t>
      </w:r>
      <w:proofErr w:type="spellStart"/>
      <w:r w:rsidRPr="00456DC0">
        <w:rPr>
          <w:rFonts w:hint="eastAsia"/>
          <w:color w:val="7030A0"/>
          <w:sz w:val="24"/>
          <w:lang w:val="x-none"/>
        </w:rPr>
        <w:t>i</w:t>
      </w:r>
      <w:proofErr w:type="spellEnd"/>
      <w:r w:rsidRPr="00456DC0">
        <w:rPr>
          <w:color w:val="7030A0"/>
          <w:sz w:val="24"/>
          <w:lang w:val="x-none"/>
        </w:rPr>
        <w:t xml:space="preserve"> </w:t>
      </w:r>
      <w:r w:rsidRPr="00456DC0">
        <w:rPr>
          <w:rFonts w:hint="eastAsia"/>
          <w:color w:val="7030A0"/>
          <w:sz w:val="24"/>
          <w:lang w:val="x-none"/>
        </w:rPr>
        <w:t>团队成员及工作分工</w:t>
      </w:r>
    </w:p>
    <w:tbl>
      <w:tblPr>
        <w:tblW w:w="8330" w:type="dxa"/>
        <w:jc w:val="center"/>
        <w:tblBorders>
          <w:top w:val="single" w:sz="12" w:space="0" w:color="auto"/>
          <w:bottom w:val="single" w:sz="12" w:space="0" w:color="auto"/>
          <w:insideH w:val="single" w:sz="2" w:space="0" w:color="auto"/>
          <w:insideV w:val="single" w:sz="2" w:space="0" w:color="auto"/>
        </w:tblBorders>
        <w:tblLayout w:type="fixed"/>
        <w:tblLook w:val="0000" w:firstRow="0" w:lastRow="0" w:firstColumn="0" w:lastColumn="0" w:noHBand="0" w:noVBand="0"/>
      </w:tblPr>
      <w:tblGrid>
        <w:gridCol w:w="709"/>
        <w:gridCol w:w="1701"/>
        <w:gridCol w:w="992"/>
        <w:gridCol w:w="4928"/>
      </w:tblGrid>
      <w:tr w:rsidR="00B948A5" w:rsidRPr="001142A9" w14:paraId="0A3658CA" w14:textId="77777777" w:rsidTr="00B948A5">
        <w:trPr>
          <w:jc w:val="center"/>
        </w:trPr>
        <w:tc>
          <w:tcPr>
            <w:tcW w:w="709" w:type="dxa"/>
            <w:tcMar>
              <w:left w:w="57" w:type="dxa"/>
              <w:right w:w="57" w:type="dxa"/>
            </w:tcMar>
            <w:vAlign w:val="center"/>
          </w:tcPr>
          <w:p w14:paraId="0535D1CB" w14:textId="77777777" w:rsidR="00B948A5" w:rsidRPr="00DB2ECF" w:rsidRDefault="00B948A5" w:rsidP="000142AA">
            <w:pPr>
              <w:topLinePunct/>
              <w:adjustRightInd w:val="0"/>
              <w:snapToGrid w:val="0"/>
              <w:jc w:val="center"/>
              <w:rPr>
                <w:b/>
                <w:sz w:val="24"/>
              </w:rPr>
            </w:pPr>
            <w:r w:rsidRPr="00DB2ECF">
              <w:rPr>
                <w:rFonts w:hint="eastAsia"/>
                <w:b/>
                <w:sz w:val="24"/>
              </w:rPr>
              <w:t>编号</w:t>
            </w:r>
          </w:p>
        </w:tc>
        <w:tc>
          <w:tcPr>
            <w:tcW w:w="1701" w:type="dxa"/>
            <w:tcMar>
              <w:left w:w="57" w:type="dxa"/>
              <w:right w:w="57" w:type="dxa"/>
            </w:tcMar>
            <w:vAlign w:val="center"/>
          </w:tcPr>
          <w:p w14:paraId="7CBE1536" w14:textId="77777777" w:rsidR="00B948A5" w:rsidRPr="00DB2ECF" w:rsidRDefault="00B948A5" w:rsidP="000142AA">
            <w:pPr>
              <w:topLinePunct/>
              <w:adjustRightInd w:val="0"/>
              <w:snapToGrid w:val="0"/>
              <w:jc w:val="center"/>
              <w:rPr>
                <w:b/>
                <w:sz w:val="24"/>
              </w:rPr>
            </w:pPr>
            <w:r w:rsidRPr="00DB2ECF">
              <w:rPr>
                <w:b/>
                <w:sz w:val="24"/>
              </w:rPr>
              <w:t>学号</w:t>
            </w:r>
          </w:p>
        </w:tc>
        <w:tc>
          <w:tcPr>
            <w:tcW w:w="992" w:type="dxa"/>
            <w:tcMar>
              <w:left w:w="57" w:type="dxa"/>
              <w:right w:w="57" w:type="dxa"/>
            </w:tcMar>
            <w:vAlign w:val="center"/>
          </w:tcPr>
          <w:p w14:paraId="2340A8DD" w14:textId="77777777" w:rsidR="00B948A5" w:rsidRPr="00DB2ECF" w:rsidRDefault="00B948A5" w:rsidP="000142AA">
            <w:pPr>
              <w:topLinePunct/>
              <w:adjustRightInd w:val="0"/>
              <w:snapToGrid w:val="0"/>
              <w:jc w:val="center"/>
              <w:rPr>
                <w:b/>
                <w:sz w:val="24"/>
              </w:rPr>
            </w:pPr>
            <w:r w:rsidRPr="00DB2ECF">
              <w:rPr>
                <w:b/>
                <w:sz w:val="24"/>
              </w:rPr>
              <w:t>姓名</w:t>
            </w:r>
          </w:p>
        </w:tc>
        <w:tc>
          <w:tcPr>
            <w:tcW w:w="4928" w:type="dxa"/>
            <w:tcMar>
              <w:left w:w="57" w:type="dxa"/>
              <w:right w:w="57" w:type="dxa"/>
            </w:tcMar>
            <w:vAlign w:val="center"/>
          </w:tcPr>
          <w:p w14:paraId="029ADDA9" w14:textId="77777777" w:rsidR="00B948A5" w:rsidRPr="00DB2ECF" w:rsidRDefault="00B948A5" w:rsidP="00B948A5">
            <w:pPr>
              <w:topLinePunct/>
              <w:adjustRightInd w:val="0"/>
              <w:snapToGrid w:val="0"/>
              <w:jc w:val="center"/>
              <w:rPr>
                <w:b/>
                <w:sz w:val="24"/>
              </w:rPr>
            </w:pPr>
            <w:r>
              <w:rPr>
                <w:rFonts w:hint="eastAsia"/>
                <w:b/>
                <w:sz w:val="24"/>
              </w:rPr>
              <w:t>工作分工</w:t>
            </w:r>
            <w:r w:rsidR="00456DC0">
              <w:rPr>
                <w:rFonts w:hint="eastAsia"/>
                <w:b/>
                <w:sz w:val="24"/>
              </w:rPr>
              <w:t>情况说明</w:t>
            </w:r>
          </w:p>
        </w:tc>
      </w:tr>
      <w:tr w:rsidR="00B948A5" w:rsidRPr="001142A9" w14:paraId="3F2700D6" w14:textId="77777777" w:rsidTr="00B948A5">
        <w:trPr>
          <w:trHeight w:val="612"/>
          <w:jc w:val="center"/>
        </w:trPr>
        <w:tc>
          <w:tcPr>
            <w:tcW w:w="709" w:type="dxa"/>
            <w:tcMar>
              <w:left w:w="57" w:type="dxa"/>
              <w:right w:w="57" w:type="dxa"/>
            </w:tcMar>
            <w:vAlign w:val="center"/>
          </w:tcPr>
          <w:p w14:paraId="61F9004B" w14:textId="77777777" w:rsidR="00B948A5" w:rsidRPr="00DB2ECF" w:rsidRDefault="00B948A5" w:rsidP="00B948A5">
            <w:pPr>
              <w:topLinePunct/>
              <w:adjustRightInd w:val="0"/>
              <w:snapToGrid w:val="0"/>
              <w:jc w:val="center"/>
              <w:rPr>
                <w:sz w:val="24"/>
              </w:rPr>
            </w:pPr>
            <w:r w:rsidRPr="00DB2ECF">
              <w:rPr>
                <w:rFonts w:hint="eastAsia"/>
                <w:sz w:val="24"/>
              </w:rPr>
              <w:t>1</w:t>
            </w:r>
          </w:p>
        </w:tc>
        <w:tc>
          <w:tcPr>
            <w:tcW w:w="1701" w:type="dxa"/>
            <w:tcMar>
              <w:left w:w="57" w:type="dxa"/>
              <w:right w:w="57" w:type="dxa"/>
            </w:tcMar>
            <w:vAlign w:val="center"/>
          </w:tcPr>
          <w:p w14:paraId="288D35F3"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4C5B675F"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699974E9" w14:textId="77777777" w:rsidR="00B948A5" w:rsidRPr="00D272DE" w:rsidRDefault="00B948A5" w:rsidP="00B948A5">
            <w:pPr>
              <w:topLinePunct/>
              <w:adjustRightInd w:val="0"/>
              <w:snapToGrid w:val="0"/>
              <w:jc w:val="center"/>
              <w:rPr>
                <w:color w:val="C00000"/>
                <w:sz w:val="24"/>
              </w:rPr>
            </w:pPr>
          </w:p>
        </w:tc>
      </w:tr>
      <w:tr w:rsidR="00B948A5" w:rsidRPr="001142A9" w14:paraId="51373065" w14:textId="77777777" w:rsidTr="00B948A5">
        <w:trPr>
          <w:trHeight w:val="612"/>
          <w:jc w:val="center"/>
        </w:trPr>
        <w:tc>
          <w:tcPr>
            <w:tcW w:w="709" w:type="dxa"/>
            <w:tcMar>
              <w:left w:w="57" w:type="dxa"/>
              <w:right w:w="57" w:type="dxa"/>
            </w:tcMar>
            <w:vAlign w:val="center"/>
          </w:tcPr>
          <w:p w14:paraId="5657E4B0" w14:textId="77777777" w:rsidR="00B948A5" w:rsidRPr="00DB2ECF" w:rsidRDefault="00B948A5" w:rsidP="00B948A5">
            <w:pPr>
              <w:topLinePunct/>
              <w:adjustRightInd w:val="0"/>
              <w:snapToGrid w:val="0"/>
              <w:jc w:val="center"/>
              <w:rPr>
                <w:sz w:val="24"/>
              </w:rPr>
            </w:pPr>
            <w:r>
              <w:rPr>
                <w:rFonts w:hint="eastAsia"/>
                <w:sz w:val="24"/>
              </w:rPr>
              <w:t>2</w:t>
            </w:r>
          </w:p>
        </w:tc>
        <w:tc>
          <w:tcPr>
            <w:tcW w:w="1701" w:type="dxa"/>
            <w:tcMar>
              <w:left w:w="57" w:type="dxa"/>
              <w:right w:w="57" w:type="dxa"/>
            </w:tcMar>
            <w:vAlign w:val="center"/>
          </w:tcPr>
          <w:p w14:paraId="04ED10B4"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15A677ED"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2E536ADB" w14:textId="77777777" w:rsidR="00B948A5" w:rsidRPr="00D272DE" w:rsidRDefault="00B948A5" w:rsidP="00B948A5">
            <w:pPr>
              <w:topLinePunct/>
              <w:adjustRightInd w:val="0"/>
              <w:snapToGrid w:val="0"/>
              <w:jc w:val="center"/>
              <w:rPr>
                <w:color w:val="C00000"/>
                <w:sz w:val="24"/>
              </w:rPr>
            </w:pPr>
          </w:p>
        </w:tc>
      </w:tr>
      <w:tr w:rsidR="00B948A5" w:rsidRPr="001142A9" w14:paraId="241658B2" w14:textId="77777777" w:rsidTr="00B948A5">
        <w:trPr>
          <w:trHeight w:val="612"/>
          <w:jc w:val="center"/>
        </w:trPr>
        <w:tc>
          <w:tcPr>
            <w:tcW w:w="709" w:type="dxa"/>
            <w:tcMar>
              <w:left w:w="57" w:type="dxa"/>
              <w:right w:w="57" w:type="dxa"/>
            </w:tcMar>
            <w:vAlign w:val="center"/>
          </w:tcPr>
          <w:p w14:paraId="4D486E8E" w14:textId="77777777" w:rsidR="00B948A5" w:rsidRPr="00DB2ECF" w:rsidRDefault="00B948A5" w:rsidP="00B948A5">
            <w:pPr>
              <w:topLinePunct/>
              <w:adjustRightInd w:val="0"/>
              <w:snapToGrid w:val="0"/>
              <w:jc w:val="center"/>
              <w:rPr>
                <w:sz w:val="24"/>
              </w:rPr>
            </w:pPr>
            <w:r>
              <w:rPr>
                <w:rFonts w:hint="eastAsia"/>
                <w:sz w:val="24"/>
              </w:rPr>
              <w:t>3</w:t>
            </w:r>
          </w:p>
        </w:tc>
        <w:tc>
          <w:tcPr>
            <w:tcW w:w="1701" w:type="dxa"/>
            <w:tcMar>
              <w:left w:w="57" w:type="dxa"/>
              <w:right w:w="57" w:type="dxa"/>
            </w:tcMar>
            <w:vAlign w:val="center"/>
          </w:tcPr>
          <w:p w14:paraId="6EC60B95"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3EB756B4"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1A860FBC" w14:textId="77777777" w:rsidR="00B948A5" w:rsidRPr="00D272DE" w:rsidRDefault="00B948A5" w:rsidP="00B948A5">
            <w:pPr>
              <w:topLinePunct/>
              <w:adjustRightInd w:val="0"/>
              <w:snapToGrid w:val="0"/>
              <w:jc w:val="center"/>
              <w:rPr>
                <w:color w:val="C00000"/>
                <w:sz w:val="24"/>
              </w:rPr>
            </w:pPr>
          </w:p>
        </w:tc>
      </w:tr>
      <w:tr w:rsidR="00B948A5" w:rsidRPr="001142A9" w14:paraId="0AF2A3EC" w14:textId="77777777" w:rsidTr="00B948A5">
        <w:trPr>
          <w:trHeight w:val="612"/>
          <w:jc w:val="center"/>
        </w:trPr>
        <w:tc>
          <w:tcPr>
            <w:tcW w:w="709" w:type="dxa"/>
            <w:tcMar>
              <w:left w:w="57" w:type="dxa"/>
              <w:right w:w="57" w:type="dxa"/>
            </w:tcMar>
            <w:vAlign w:val="center"/>
          </w:tcPr>
          <w:p w14:paraId="08555D63" w14:textId="77777777" w:rsidR="00B948A5" w:rsidRPr="00DB2ECF" w:rsidRDefault="00B948A5" w:rsidP="00B948A5">
            <w:pPr>
              <w:topLinePunct/>
              <w:adjustRightInd w:val="0"/>
              <w:snapToGrid w:val="0"/>
              <w:jc w:val="center"/>
              <w:rPr>
                <w:sz w:val="24"/>
              </w:rPr>
            </w:pPr>
            <w:r>
              <w:rPr>
                <w:rFonts w:hint="eastAsia"/>
                <w:sz w:val="24"/>
              </w:rPr>
              <w:t>4</w:t>
            </w:r>
          </w:p>
        </w:tc>
        <w:tc>
          <w:tcPr>
            <w:tcW w:w="1701" w:type="dxa"/>
            <w:tcMar>
              <w:left w:w="57" w:type="dxa"/>
              <w:right w:w="57" w:type="dxa"/>
            </w:tcMar>
            <w:vAlign w:val="center"/>
          </w:tcPr>
          <w:p w14:paraId="4DEC65B2"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0106497D"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693E027F" w14:textId="77777777" w:rsidR="00B948A5" w:rsidRPr="00D272DE" w:rsidRDefault="00B948A5" w:rsidP="00B948A5">
            <w:pPr>
              <w:topLinePunct/>
              <w:adjustRightInd w:val="0"/>
              <w:snapToGrid w:val="0"/>
              <w:jc w:val="center"/>
              <w:rPr>
                <w:color w:val="C00000"/>
                <w:sz w:val="24"/>
              </w:rPr>
            </w:pPr>
          </w:p>
        </w:tc>
      </w:tr>
      <w:tr w:rsidR="00B948A5" w:rsidRPr="001142A9" w14:paraId="18E93EDD" w14:textId="77777777" w:rsidTr="00B948A5">
        <w:trPr>
          <w:trHeight w:val="565"/>
          <w:jc w:val="center"/>
        </w:trPr>
        <w:tc>
          <w:tcPr>
            <w:tcW w:w="709" w:type="dxa"/>
            <w:tcMar>
              <w:left w:w="57" w:type="dxa"/>
              <w:right w:w="57" w:type="dxa"/>
            </w:tcMar>
            <w:vAlign w:val="center"/>
          </w:tcPr>
          <w:p w14:paraId="19875540" w14:textId="77777777" w:rsidR="00B948A5" w:rsidRPr="00456DC0" w:rsidRDefault="00B948A5" w:rsidP="00B948A5">
            <w:pPr>
              <w:topLinePunct/>
              <w:adjustRightInd w:val="0"/>
              <w:snapToGrid w:val="0"/>
              <w:jc w:val="center"/>
              <w:rPr>
                <w:color w:val="7030A0"/>
                <w:sz w:val="24"/>
              </w:rPr>
            </w:pPr>
            <w:r w:rsidRPr="00456DC0">
              <w:rPr>
                <w:color w:val="7030A0"/>
                <w:sz w:val="24"/>
              </w:rPr>
              <w:t>5</w:t>
            </w:r>
          </w:p>
        </w:tc>
        <w:tc>
          <w:tcPr>
            <w:tcW w:w="1701" w:type="dxa"/>
            <w:tcMar>
              <w:left w:w="57" w:type="dxa"/>
              <w:right w:w="57" w:type="dxa"/>
            </w:tcMar>
            <w:vAlign w:val="center"/>
          </w:tcPr>
          <w:p w14:paraId="77DE3AC9" w14:textId="77777777" w:rsidR="00B948A5" w:rsidRPr="00456DC0" w:rsidRDefault="00B948A5" w:rsidP="00B948A5">
            <w:pPr>
              <w:topLinePunct/>
              <w:adjustRightInd w:val="0"/>
              <w:snapToGrid w:val="0"/>
              <w:jc w:val="center"/>
              <w:rPr>
                <w:color w:val="7030A0"/>
                <w:sz w:val="24"/>
              </w:rPr>
            </w:pPr>
            <w:r w:rsidRPr="00456DC0">
              <w:rPr>
                <w:color w:val="7030A0"/>
                <w:sz w:val="24"/>
              </w:rPr>
              <w:t>202121</w:t>
            </w:r>
            <w:r w:rsidRPr="00456DC0">
              <w:rPr>
                <w:rFonts w:hint="eastAsia"/>
                <w:color w:val="7030A0"/>
                <w:sz w:val="24"/>
              </w:rPr>
              <w:t>NNNN</w:t>
            </w:r>
          </w:p>
        </w:tc>
        <w:tc>
          <w:tcPr>
            <w:tcW w:w="992" w:type="dxa"/>
            <w:tcMar>
              <w:left w:w="57" w:type="dxa"/>
              <w:right w:w="57" w:type="dxa"/>
            </w:tcMar>
            <w:vAlign w:val="center"/>
          </w:tcPr>
          <w:p w14:paraId="23821640" w14:textId="77777777" w:rsidR="00B948A5" w:rsidRPr="00456DC0" w:rsidRDefault="00B948A5" w:rsidP="00B948A5">
            <w:pPr>
              <w:topLinePunct/>
              <w:adjustRightInd w:val="0"/>
              <w:snapToGrid w:val="0"/>
              <w:jc w:val="center"/>
              <w:rPr>
                <w:color w:val="7030A0"/>
                <w:sz w:val="24"/>
              </w:rPr>
            </w:pPr>
            <w:r w:rsidRPr="00456DC0">
              <w:rPr>
                <w:rFonts w:hint="eastAsia"/>
                <w:color w:val="7030A0"/>
                <w:sz w:val="24"/>
              </w:rPr>
              <w:t>XXX</w:t>
            </w:r>
          </w:p>
        </w:tc>
        <w:tc>
          <w:tcPr>
            <w:tcW w:w="4928" w:type="dxa"/>
            <w:tcMar>
              <w:left w:w="57" w:type="dxa"/>
              <w:right w:w="57" w:type="dxa"/>
            </w:tcMar>
            <w:vAlign w:val="center"/>
          </w:tcPr>
          <w:p w14:paraId="509C5803" w14:textId="77777777" w:rsidR="00B948A5" w:rsidRPr="00D272DE" w:rsidRDefault="00B948A5" w:rsidP="00B948A5">
            <w:pPr>
              <w:topLinePunct/>
              <w:adjustRightInd w:val="0"/>
              <w:snapToGrid w:val="0"/>
              <w:jc w:val="center"/>
              <w:rPr>
                <w:color w:val="C00000"/>
                <w:sz w:val="24"/>
              </w:rPr>
            </w:pPr>
          </w:p>
        </w:tc>
      </w:tr>
    </w:tbl>
    <w:p w14:paraId="471D5A9C" w14:textId="77777777" w:rsidR="00B948A5" w:rsidRDefault="00B948A5" w:rsidP="0062696F">
      <w:pPr>
        <w:topLinePunct/>
        <w:adjustRightInd w:val="0"/>
        <w:snapToGrid w:val="0"/>
        <w:spacing w:line="300" w:lineRule="auto"/>
        <w:ind w:firstLineChars="200" w:firstLine="480"/>
        <w:rPr>
          <w:color w:val="C00000"/>
          <w:sz w:val="24"/>
          <w:lang w:val="x-none"/>
        </w:rPr>
      </w:pPr>
    </w:p>
    <w:p w14:paraId="4C29E099" w14:textId="77777777" w:rsidR="00456DC0" w:rsidRPr="00456DC0" w:rsidRDefault="00456DC0" w:rsidP="00456DC0">
      <w:pPr>
        <w:keepNext/>
        <w:keepLines/>
        <w:topLinePunct/>
        <w:adjustRightInd w:val="0"/>
        <w:snapToGrid w:val="0"/>
        <w:spacing w:before="120" w:after="120" w:line="300" w:lineRule="auto"/>
        <w:ind w:left="810" w:hangingChars="270" w:hanging="810"/>
        <w:outlineLvl w:val="1"/>
        <w:rPr>
          <w:rFonts w:ascii="Arial" w:eastAsia="黑体" w:hAnsi="Arial"/>
          <w:b/>
          <w:bCs/>
          <w:color w:val="7030A0"/>
          <w:sz w:val="28"/>
          <w:szCs w:val="28"/>
          <w:lang w:val="x-none" w:eastAsia="x-none"/>
        </w:rPr>
      </w:pPr>
      <w:bookmarkStart w:id="37" w:name="_Toc150779819"/>
      <w:r>
        <w:rPr>
          <w:rFonts w:eastAsia="黑体"/>
          <w:bCs/>
          <w:sz w:val="30"/>
          <w:szCs w:val="30"/>
          <w:lang w:val="x-none"/>
        </w:rPr>
        <w:t>6</w:t>
      </w:r>
      <w:r>
        <w:rPr>
          <w:rFonts w:eastAsia="黑体" w:hint="eastAsia"/>
          <w:bCs/>
          <w:sz w:val="30"/>
          <w:szCs w:val="30"/>
          <w:lang w:val="x-none"/>
        </w:rPr>
        <w:t>.</w:t>
      </w:r>
      <w:r>
        <w:rPr>
          <w:rFonts w:eastAsia="黑体"/>
          <w:bCs/>
          <w:sz w:val="30"/>
          <w:szCs w:val="30"/>
          <w:lang w:val="x-none"/>
        </w:rPr>
        <w:t>1</w:t>
      </w:r>
      <w:r w:rsidRPr="00FA55F3">
        <w:rPr>
          <w:rFonts w:eastAsia="黑体"/>
          <w:bCs/>
          <w:sz w:val="30"/>
          <w:szCs w:val="30"/>
          <w:lang w:val="x-none"/>
        </w:rPr>
        <w:t xml:space="preserve"> </w:t>
      </w:r>
      <w:r>
        <w:rPr>
          <w:rFonts w:eastAsia="黑体" w:hint="eastAsia"/>
          <w:bCs/>
          <w:sz w:val="30"/>
          <w:szCs w:val="30"/>
          <w:lang w:val="x-none"/>
        </w:rPr>
        <w:t>综合实践心得体会</w:t>
      </w:r>
      <w:r w:rsidRPr="00456DC0">
        <w:rPr>
          <w:rFonts w:eastAsia="黑体" w:hint="eastAsia"/>
          <w:bCs/>
          <w:color w:val="00B0F0"/>
          <w:sz w:val="28"/>
          <w:szCs w:val="28"/>
          <w:lang w:val="x-none"/>
        </w:rPr>
        <w:t>【扣</w:t>
      </w:r>
      <w:r w:rsidRPr="00456DC0">
        <w:rPr>
          <w:rFonts w:eastAsia="黑体" w:hint="eastAsia"/>
          <w:bCs/>
          <w:color w:val="00B0F0"/>
          <w:sz w:val="28"/>
          <w:szCs w:val="28"/>
          <w:lang w:val="x-none"/>
        </w:rPr>
        <w:t>0-</w:t>
      </w:r>
      <w:r w:rsidRPr="00456DC0">
        <w:rPr>
          <w:rFonts w:eastAsia="黑体"/>
          <w:bCs/>
          <w:color w:val="00B0F0"/>
          <w:sz w:val="28"/>
          <w:szCs w:val="28"/>
          <w:lang w:val="x-none"/>
        </w:rPr>
        <w:t>3</w:t>
      </w:r>
      <w:r w:rsidRPr="00456DC0">
        <w:rPr>
          <w:rFonts w:eastAsia="黑体" w:hint="eastAsia"/>
          <w:bCs/>
          <w:color w:val="00B0F0"/>
          <w:sz w:val="28"/>
          <w:szCs w:val="28"/>
          <w:lang w:val="x-none"/>
        </w:rPr>
        <w:t>分】</w:t>
      </w:r>
      <w:bookmarkEnd w:id="37"/>
    </w:p>
    <w:p w14:paraId="7D9A23D2" w14:textId="77777777" w:rsidR="00DF19B0" w:rsidRPr="001A3236" w:rsidRDefault="00DF19B0" w:rsidP="00DF19B0">
      <w:pPr>
        <w:topLinePunct/>
        <w:adjustRightInd w:val="0"/>
        <w:snapToGrid w:val="0"/>
        <w:spacing w:line="300" w:lineRule="auto"/>
        <w:ind w:firstLineChars="200" w:firstLine="480"/>
        <w:rPr>
          <w:color w:val="C00000"/>
          <w:sz w:val="24"/>
          <w:lang w:val="x-none"/>
        </w:rPr>
      </w:pPr>
      <w:r w:rsidRPr="000142AA">
        <w:rPr>
          <w:rFonts w:hint="eastAsia"/>
          <w:color w:val="C00000"/>
          <w:sz w:val="24"/>
          <w:shd w:val="pct15" w:color="auto" w:fill="FFFFFF"/>
          <w:lang w:val="x-none"/>
        </w:rPr>
        <w:t>注：</w:t>
      </w:r>
      <w:r>
        <w:rPr>
          <w:rFonts w:hint="eastAsia"/>
          <w:color w:val="C00000"/>
          <w:sz w:val="24"/>
          <w:lang w:val="x-none"/>
        </w:rPr>
        <w:t>本部分评分采取扣分机制，即</w:t>
      </w:r>
      <w:r w:rsidR="005529FA">
        <w:rPr>
          <w:rFonts w:hint="eastAsia"/>
          <w:color w:val="C00000"/>
          <w:sz w:val="24"/>
          <w:lang w:val="x-none"/>
        </w:rPr>
        <w:t>不写或写得不好回扣分</w:t>
      </w:r>
      <w:r w:rsidRPr="000142AA">
        <w:rPr>
          <w:rFonts w:hint="eastAsia"/>
          <w:color w:val="C00000"/>
          <w:sz w:val="24"/>
          <w:lang w:val="x-none"/>
        </w:rPr>
        <w:t>。</w:t>
      </w:r>
    </w:p>
    <w:p w14:paraId="1D5D321E" w14:textId="77777777" w:rsidR="00DF19B0" w:rsidRPr="00DF19B0" w:rsidRDefault="00DF19B0" w:rsidP="0062696F">
      <w:pPr>
        <w:topLinePunct/>
        <w:adjustRightInd w:val="0"/>
        <w:snapToGrid w:val="0"/>
        <w:spacing w:line="300" w:lineRule="auto"/>
        <w:ind w:firstLineChars="200" w:firstLine="480"/>
        <w:rPr>
          <w:color w:val="C00000"/>
          <w:sz w:val="24"/>
          <w:lang w:val="x-none"/>
        </w:rPr>
      </w:pPr>
    </w:p>
    <w:p w14:paraId="1B586212" w14:textId="77777777" w:rsidR="0002260C" w:rsidRPr="00BD7B44" w:rsidRDefault="0062696F" w:rsidP="0062696F">
      <w:pPr>
        <w:topLinePunct/>
        <w:adjustRightInd w:val="0"/>
        <w:snapToGrid w:val="0"/>
        <w:spacing w:line="300" w:lineRule="auto"/>
        <w:ind w:firstLineChars="200" w:firstLine="480"/>
        <w:rPr>
          <w:color w:val="C00000"/>
          <w:sz w:val="24"/>
          <w:lang w:val="x-none"/>
        </w:rPr>
      </w:pPr>
      <w:r w:rsidRPr="00BD7B44">
        <w:rPr>
          <w:rFonts w:hint="eastAsia"/>
          <w:color w:val="C00000"/>
          <w:sz w:val="24"/>
          <w:lang w:val="x-none"/>
        </w:rPr>
        <w:t>【每位团队成员均需要写一段总结性文字，包括参加此次项目实践的收获，对</w:t>
      </w:r>
      <w:proofErr w:type="spellStart"/>
      <w:r w:rsidRPr="00BD7B44">
        <w:rPr>
          <w:rFonts w:hint="eastAsia"/>
          <w:color w:val="C00000"/>
          <w:sz w:val="24"/>
          <w:lang w:val="x-none"/>
        </w:rPr>
        <w:t>Scrum</w:t>
      </w:r>
      <w:r w:rsidRPr="00BD7B44">
        <w:rPr>
          <w:rFonts w:hint="eastAsia"/>
          <w:color w:val="C00000"/>
          <w:sz w:val="24"/>
          <w:lang w:val="x-none"/>
        </w:rPr>
        <w:t>实践过程的感悟和体会，对项目管理必要性的理解，对本门课程的建议等等</w:t>
      </w:r>
      <w:proofErr w:type="spellEnd"/>
      <w:r w:rsidRPr="00BD7B44">
        <w:rPr>
          <w:rFonts w:hint="eastAsia"/>
          <w:color w:val="C00000"/>
          <w:sz w:val="24"/>
          <w:lang w:val="x-none"/>
        </w:rPr>
        <w:t>。</w:t>
      </w:r>
      <w:r w:rsidR="00BD7B44" w:rsidRPr="00BD7B44">
        <w:rPr>
          <w:rFonts w:hint="eastAsia"/>
          <w:color w:val="C00000"/>
          <w:sz w:val="24"/>
          <w:lang w:val="x-none"/>
        </w:rPr>
        <w:t>】</w:t>
      </w:r>
    </w:p>
    <w:p w14:paraId="28B716B8" w14:textId="77777777" w:rsidR="00BD7B44" w:rsidRPr="00BD7B44" w:rsidRDefault="00BD7B44" w:rsidP="0062696F">
      <w:pPr>
        <w:topLinePunct/>
        <w:adjustRightInd w:val="0"/>
        <w:snapToGrid w:val="0"/>
        <w:spacing w:line="300" w:lineRule="auto"/>
        <w:ind w:firstLineChars="200" w:firstLine="480"/>
        <w:rPr>
          <w:color w:val="C00000"/>
          <w:sz w:val="24"/>
          <w:lang w:val="x-none"/>
        </w:rPr>
      </w:pPr>
      <w:r w:rsidRPr="00BD7B44">
        <w:rPr>
          <w:rFonts w:hint="eastAsia"/>
          <w:color w:val="C00000"/>
          <w:sz w:val="24"/>
          <w:lang w:val="x-none"/>
        </w:rPr>
        <w:t>【本部分为扣分项，根据内容扣</w:t>
      </w:r>
      <w:r w:rsidRPr="00BD7B44">
        <w:rPr>
          <w:rFonts w:hint="eastAsia"/>
          <w:color w:val="C00000"/>
          <w:sz w:val="24"/>
          <w:lang w:val="x-none"/>
        </w:rPr>
        <w:t>0-</w:t>
      </w:r>
      <w:r w:rsidRPr="00BD7B44">
        <w:rPr>
          <w:color w:val="C00000"/>
          <w:sz w:val="24"/>
          <w:lang w:val="x-none"/>
        </w:rPr>
        <w:t>3</w:t>
      </w:r>
      <w:r w:rsidRPr="00BD7B44">
        <w:rPr>
          <w:rFonts w:hint="eastAsia"/>
          <w:color w:val="C00000"/>
          <w:sz w:val="24"/>
          <w:lang w:val="x-none"/>
        </w:rPr>
        <w:t>分】</w:t>
      </w:r>
    </w:p>
    <w:sectPr w:rsidR="00BD7B44" w:rsidRPr="00BD7B44" w:rsidSect="008B3182">
      <w:headerReference w:type="firs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C345B" w14:textId="77777777" w:rsidR="00861133" w:rsidRDefault="00861133">
      <w:r>
        <w:separator/>
      </w:r>
    </w:p>
  </w:endnote>
  <w:endnote w:type="continuationSeparator" w:id="0">
    <w:p w14:paraId="08D7A7BC" w14:textId="77777777" w:rsidR="00861133" w:rsidRDefault="00861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HP Simplified Han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ADFF" w14:textId="77777777" w:rsidR="004A1308" w:rsidRDefault="004A1308" w:rsidP="008B3182">
    <w:pPr>
      <w:pStyle w:val="af0"/>
      <w:framePr w:wrap="around" w:vAnchor="text" w:hAnchor="margin" w:xAlign="center" w:y="1"/>
      <w:rPr>
        <w:rStyle w:val="a3"/>
      </w:rPr>
    </w:pPr>
    <w:r>
      <w:fldChar w:fldCharType="begin"/>
    </w:r>
    <w:r>
      <w:rPr>
        <w:rStyle w:val="a3"/>
      </w:rPr>
      <w:instrText xml:space="preserve">PAGE  </w:instrText>
    </w:r>
    <w:r>
      <w:fldChar w:fldCharType="end"/>
    </w:r>
  </w:p>
  <w:p w14:paraId="4AFDBA58" w14:textId="77777777" w:rsidR="004A1308" w:rsidRDefault="004A1308">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ED35" w14:textId="77777777" w:rsidR="004A1308" w:rsidRDefault="004A1308"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7C101F">
      <w:rPr>
        <w:rStyle w:val="a3"/>
        <w:noProof/>
      </w:rPr>
      <w:t>1</w:t>
    </w:r>
    <w:r>
      <w:rPr>
        <w:rStyle w:val="a3"/>
      </w:rPr>
      <w:fldChar w:fldCharType="end"/>
    </w:r>
  </w:p>
  <w:p w14:paraId="0CFEC719" w14:textId="77777777" w:rsidR="004A1308" w:rsidRDefault="004A1308">
    <w:pPr>
      <w:pStyle w:val="aa"/>
    </w:pPr>
    <w:r>
      <w:rPr>
        <w:noProof/>
        <w:lang w:val="en-US" w:eastAsia="zh-CN"/>
      </w:rPr>
      <mc:AlternateContent>
        <mc:Choice Requires="wps">
          <w:drawing>
            <wp:anchor distT="0" distB="0" distL="114300" distR="114300" simplePos="0" relativeHeight="251657728" behindDoc="0" locked="0" layoutInCell="1" allowOverlap="1" wp14:anchorId="428F9A6E" wp14:editId="1A2452D1">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9E221" w14:textId="77777777" w:rsidR="004A1308" w:rsidRDefault="004A1308">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28F9A6E"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" filled="f" stroked="f">
              <v:textbox style="mso-fit-shape-to-text:t" inset="0,0,0,0">
                <w:txbxContent>
                  <w:p w14:paraId="7E89E221" w14:textId="77777777" w:rsidR="004A1308" w:rsidRDefault="004A1308">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CD506" w14:textId="77777777" w:rsidR="00861133" w:rsidRDefault="00861133">
      <w:r>
        <w:separator/>
      </w:r>
    </w:p>
  </w:footnote>
  <w:footnote w:type="continuationSeparator" w:id="0">
    <w:p w14:paraId="79CC2AD3" w14:textId="77777777" w:rsidR="00861133" w:rsidRDefault="00861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C4EBA" w14:textId="77777777" w:rsidR="004A1308" w:rsidRDefault="004A1308">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C26F" w14:textId="77777777" w:rsidR="004A1308" w:rsidRPr="00491356" w:rsidRDefault="004A1308" w:rsidP="00B654D2">
    <w:pPr>
      <w:pStyle w:val="a6"/>
      <w:pBdr>
        <w:bottom w:val="double" w:sz="4" w:space="1" w:color="auto"/>
      </w:pBdr>
      <w:rPr>
        <w:sz w:val="21"/>
        <w:szCs w:val="21"/>
        <w:lang w:eastAsia="zh-CN"/>
      </w:rPr>
    </w:pPr>
    <w:r>
      <w:rPr>
        <w:rFonts w:hint="eastAsia"/>
        <w:sz w:val="21"/>
        <w:szCs w:val="21"/>
        <w:lang w:eastAsia="zh-CN"/>
      </w:rPr>
      <w:t>哈工大（威海）</w:t>
    </w:r>
    <w:r>
      <w:rPr>
        <w:rFonts w:hint="eastAsia"/>
        <w:sz w:val="21"/>
        <w:szCs w:val="21"/>
        <w:lang w:eastAsia="zh-CN"/>
      </w:rPr>
      <w:t>2</w:t>
    </w:r>
    <w:r>
      <w:rPr>
        <w:sz w:val="21"/>
        <w:szCs w:val="21"/>
        <w:lang w:eastAsia="zh-CN"/>
      </w:rPr>
      <w:t>021</w:t>
    </w:r>
    <w:r>
      <w:rPr>
        <w:rFonts w:hint="eastAsia"/>
        <w:sz w:val="21"/>
        <w:szCs w:val="21"/>
        <w:lang w:eastAsia="zh-CN"/>
      </w:rPr>
      <w:t>级本科</w:t>
    </w:r>
    <w:r>
      <w:rPr>
        <w:rFonts w:hint="eastAsia"/>
        <w:sz w:val="21"/>
        <w:szCs w:val="21"/>
      </w:rPr>
      <w:t>《</w:t>
    </w:r>
    <w:proofErr w:type="spellStart"/>
    <w:r>
      <w:rPr>
        <w:rFonts w:hint="eastAsia"/>
        <w:sz w:val="21"/>
        <w:szCs w:val="21"/>
        <w:lang w:eastAsia="zh-CN"/>
      </w:rPr>
      <w:t>软件开发过程与项目管理》综合实践报告</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4808" w14:textId="77777777" w:rsidR="004A1308" w:rsidRDefault="004A1308">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000012"/>
    <w:multiLevelType w:val="multilevel"/>
    <w:tmpl w:val="00000012"/>
    <w:lvl w:ilvl="0">
      <w:start w:val="1"/>
      <w:numFmt w:val="decimal"/>
      <w:lvlText w:val="%1."/>
      <w:lvlJc w:val="left"/>
      <w:pPr>
        <w:ind w:left="840" w:hanging="42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3" w15:restartNumberingAfterBreak="0">
    <w:nsid w:val="00000018"/>
    <w:multiLevelType w:val="multilevel"/>
    <w:tmpl w:val="00000018"/>
    <w:lvl w:ilvl="0">
      <w:start w:val="3"/>
      <w:numFmt w:val="bullet"/>
      <w:lvlText w:val="●"/>
      <w:lvlJc w:val="left"/>
      <w:pPr>
        <w:tabs>
          <w:tab w:val="num" w:pos="1200"/>
        </w:tabs>
        <w:ind w:left="120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1B"/>
    <w:multiLevelType w:val="multilevel"/>
    <w:tmpl w:val="0000001B"/>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5" w15:restartNumberingAfterBreak="0">
    <w:nsid w:val="0000001C"/>
    <w:multiLevelType w:val="multilevel"/>
    <w:tmpl w:val="0000001C"/>
    <w:lvl w:ilvl="0">
      <w:start w:val="1"/>
      <w:numFmt w:val="decimal"/>
      <w:lvlText w:val="%1．"/>
      <w:lvlJc w:val="left"/>
      <w:pPr>
        <w:ind w:left="1620" w:hanging="36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6" w15:restartNumberingAfterBreak="0">
    <w:nsid w:val="0000001D"/>
    <w:multiLevelType w:val="multilevel"/>
    <w:tmpl w:val="0000001D"/>
    <w:lvl w:ilvl="0">
      <w:start w:val="1"/>
      <w:numFmt w:val="decimal"/>
      <w:lvlText w:val="%1）"/>
      <w:lvlJc w:val="left"/>
      <w:pPr>
        <w:ind w:left="720" w:hanging="360"/>
      </w:pPr>
      <w:rPr>
        <w:rFonts w:ascii="Times New Roman" w:hint="default"/>
      </w:rPr>
    </w:lvl>
    <w:lvl w:ilvl="1">
      <w:start w:val="1"/>
      <w:numFmt w:val="lowerLetter"/>
      <w:lvlText w:val="%2)"/>
      <w:lvlJc w:val="left"/>
      <w:pPr>
        <w:ind w:left="1200" w:hanging="420"/>
      </w:pPr>
      <w:rPr>
        <w:rFonts w:ascii="Times New Roman" w:hint="default"/>
      </w:rPr>
    </w:lvl>
    <w:lvl w:ilvl="2">
      <w:start w:val="1"/>
      <w:numFmt w:val="lowerRoman"/>
      <w:lvlText w:val="%3."/>
      <w:lvlJc w:val="right"/>
      <w:pPr>
        <w:ind w:left="1620" w:hanging="420"/>
      </w:pPr>
      <w:rPr>
        <w:rFonts w:ascii="Times New Roman" w:hint="default"/>
      </w:rPr>
    </w:lvl>
    <w:lvl w:ilvl="3">
      <w:start w:val="1"/>
      <w:numFmt w:val="decimal"/>
      <w:lvlText w:val="%4."/>
      <w:lvlJc w:val="left"/>
      <w:pPr>
        <w:ind w:left="2040" w:hanging="420"/>
      </w:pPr>
      <w:rPr>
        <w:rFonts w:ascii="Times New Roman" w:hint="default"/>
      </w:rPr>
    </w:lvl>
    <w:lvl w:ilvl="4">
      <w:start w:val="1"/>
      <w:numFmt w:val="lowerLetter"/>
      <w:lvlText w:val="%5)"/>
      <w:lvlJc w:val="left"/>
      <w:pPr>
        <w:ind w:left="2460" w:hanging="420"/>
      </w:pPr>
      <w:rPr>
        <w:rFonts w:ascii="Times New Roman" w:hint="default"/>
      </w:rPr>
    </w:lvl>
    <w:lvl w:ilvl="5">
      <w:start w:val="1"/>
      <w:numFmt w:val="lowerRoman"/>
      <w:lvlText w:val="%6."/>
      <w:lvlJc w:val="right"/>
      <w:pPr>
        <w:ind w:left="2880" w:hanging="420"/>
      </w:pPr>
      <w:rPr>
        <w:rFonts w:ascii="Times New Roman" w:hint="default"/>
      </w:rPr>
    </w:lvl>
    <w:lvl w:ilvl="6">
      <w:start w:val="1"/>
      <w:numFmt w:val="decimal"/>
      <w:lvlText w:val="%7."/>
      <w:lvlJc w:val="left"/>
      <w:pPr>
        <w:ind w:left="3300" w:hanging="420"/>
      </w:pPr>
      <w:rPr>
        <w:rFonts w:ascii="Times New Roman" w:hint="default"/>
      </w:rPr>
    </w:lvl>
    <w:lvl w:ilvl="7">
      <w:start w:val="1"/>
      <w:numFmt w:val="lowerLetter"/>
      <w:lvlText w:val="%8)"/>
      <w:lvlJc w:val="left"/>
      <w:pPr>
        <w:ind w:left="3720" w:hanging="420"/>
      </w:pPr>
      <w:rPr>
        <w:rFonts w:ascii="Times New Roman" w:hint="default"/>
      </w:rPr>
    </w:lvl>
    <w:lvl w:ilvl="8">
      <w:start w:val="1"/>
      <w:numFmt w:val="lowerRoman"/>
      <w:lvlText w:val="%9."/>
      <w:lvlJc w:val="right"/>
      <w:pPr>
        <w:ind w:left="4140" w:hanging="420"/>
      </w:pPr>
      <w:rPr>
        <w:rFonts w:ascii="Times New Roman" w:hint="default"/>
      </w:rPr>
    </w:lvl>
  </w:abstractNum>
  <w:abstractNum w:abstractNumId="7"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F"/>
    <w:multiLevelType w:val="multilevel"/>
    <w:tmpl w:val="0000001F"/>
    <w:lvl w:ilvl="0">
      <w:start w:val="1"/>
      <w:numFmt w:val="bullet"/>
      <w:lvlText w:val="•"/>
      <w:lvlJc w:val="left"/>
      <w:pPr>
        <w:tabs>
          <w:tab w:val="num" w:pos="720"/>
        </w:tabs>
        <w:ind w:left="720" w:hanging="360"/>
      </w:pPr>
      <w:rPr>
        <w:rFonts w:ascii="宋体" w:hAnsi="宋体" w:hint="default"/>
      </w:rPr>
    </w:lvl>
    <w:lvl w:ilvl="1">
      <w:start w:val="18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0000020"/>
    <w:multiLevelType w:val="multilevel"/>
    <w:tmpl w:val="00000020"/>
    <w:lvl w:ilvl="0">
      <w:start w:val="1"/>
      <w:numFmt w:val="lowerLetter"/>
      <w:lvlText w:val="%1."/>
      <w:lvlJc w:val="left"/>
      <w:pPr>
        <w:ind w:left="360" w:hanging="360"/>
      </w:pPr>
      <w:rPr>
        <w:rFonts w:ascii="Times New Roman" w:hint="default"/>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0" w15:restartNumberingAfterBreak="0">
    <w:nsid w:val="00000021"/>
    <w:multiLevelType w:val="multilevel"/>
    <w:tmpl w:val="00000021"/>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11" w15:restartNumberingAfterBreak="0">
    <w:nsid w:val="00000022"/>
    <w:multiLevelType w:val="multilevel"/>
    <w:tmpl w:val="00000022"/>
    <w:lvl w:ilvl="0">
      <w:start w:val="3"/>
      <w:numFmt w:val="bullet"/>
      <w:lvlText w:val="●"/>
      <w:lvlJc w:val="left"/>
      <w:pPr>
        <w:tabs>
          <w:tab w:val="num" w:pos="780"/>
        </w:tabs>
        <w:ind w:left="78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23"/>
    <w:multiLevelType w:val="multilevel"/>
    <w:tmpl w:val="00000023"/>
    <w:lvl w:ilvl="0">
      <w:start w:val="1"/>
      <w:numFmt w:val="decimal"/>
      <w:lvlText w:val="%1."/>
      <w:lvlJc w:val="left"/>
      <w:pPr>
        <w:ind w:left="1680" w:hanging="42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13" w15:restartNumberingAfterBreak="0">
    <w:nsid w:val="00000024"/>
    <w:multiLevelType w:val="multilevel"/>
    <w:tmpl w:val="00000024"/>
    <w:lvl w:ilvl="0">
      <w:start w:val="1"/>
      <w:numFmt w:val="bullet"/>
      <w:lvlText w:val="•"/>
      <w:lvlJc w:val="left"/>
      <w:pPr>
        <w:tabs>
          <w:tab w:val="num" w:pos="780"/>
        </w:tabs>
        <w:ind w:left="780" w:hanging="360"/>
      </w:pPr>
      <w:rPr>
        <w:rFonts w:ascii="宋体" w:hAnsi="宋体" w:hint="default"/>
      </w:rPr>
    </w:lvl>
    <w:lvl w:ilvl="1">
      <w:start w:val="186"/>
      <w:numFmt w:val="bullet"/>
      <w:lvlText w:val="•"/>
      <w:lvlJc w:val="left"/>
      <w:pPr>
        <w:tabs>
          <w:tab w:val="num" w:pos="1500"/>
        </w:tabs>
        <w:ind w:left="1500" w:hanging="360"/>
      </w:pPr>
      <w:rPr>
        <w:rFonts w:ascii="宋体" w:hAnsi="宋体" w:hint="default"/>
      </w:rPr>
    </w:lvl>
    <w:lvl w:ilvl="2">
      <w:start w:val="1"/>
      <w:numFmt w:val="bullet"/>
      <w:lvlText w:val="•"/>
      <w:lvlJc w:val="left"/>
      <w:pPr>
        <w:tabs>
          <w:tab w:val="num" w:pos="2220"/>
        </w:tabs>
        <w:ind w:left="2220" w:hanging="360"/>
      </w:pPr>
      <w:rPr>
        <w:rFonts w:ascii="宋体" w:hAnsi="宋体" w:hint="default"/>
      </w:rPr>
    </w:lvl>
    <w:lvl w:ilvl="3">
      <w:start w:val="1"/>
      <w:numFmt w:val="bullet"/>
      <w:lvlText w:val="•"/>
      <w:lvlJc w:val="left"/>
      <w:pPr>
        <w:tabs>
          <w:tab w:val="num" w:pos="2940"/>
        </w:tabs>
        <w:ind w:left="2940" w:hanging="360"/>
      </w:pPr>
      <w:rPr>
        <w:rFonts w:ascii="宋体" w:hAnsi="宋体" w:hint="default"/>
      </w:rPr>
    </w:lvl>
    <w:lvl w:ilvl="4">
      <w:start w:val="1"/>
      <w:numFmt w:val="bullet"/>
      <w:lvlText w:val="•"/>
      <w:lvlJc w:val="left"/>
      <w:pPr>
        <w:tabs>
          <w:tab w:val="num" w:pos="3660"/>
        </w:tabs>
        <w:ind w:left="3660" w:hanging="360"/>
      </w:pPr>
      <w:rPr>
        <w:rFonts w:ascii="宋体" w:hAnsi="宋体" w:hint="default"/>
      </w:rPr>
    </w:lvl>
    <w:lvl w:ilvl="5">
      <w:start w:val="1"/>
      <w:numFmt w:val="bullet"/>
      <w:lvlText w:val="•"/>
      <w:lvlJc w:val="left"/>
      <w:pPr>
        <w:tabs>
          <w:tab w:val="num" w:pos="4380"/>
        </w:tabs>
        <w:ind w:left="4380" w:hanging="360"/>
      </w:pPr>
      <w:rPr>
        <w:rFonts w:ascii="宋体" w:hAnsi="宋体" w:hint="default"/>
      </w:rPr>
    </w:lvl>
    <w:lvl w:ilvl="6">
      <w:start w:val="1"/>
      <w:numFmt w:val="bullet"/>
      <w:lvlText w:val="•"/>
      <w:lvlJc w:val="left"/>
      <w:pPr>
        <w:tabs>
          <w:tab w:val="num" w:pos="5100"/>
        </w:tabs>
        <w:ind w:left="5100" w:hanging="360"/>
      </w:pPr>
      <w:rPr>
        <w:rFonts w:ascii="宋体" w:hAnsi="宋体" w:hint="default"/>
      </w:rPr>
    </w:lvl>
    <w:lvl w:ilvl="7">
      <w:start w:val="1"/>
      <w:numFmt w:val="bullet"/>
      <w:lvlText w:val="•"/>
      <w:lvlJc w:val="left"/>
      <w:pPr>
        <w:tabs>
          <w:tab w:val="num" w:pos="5820"/>
        </w:tabs>
        <w:ind w:left="5820" w:hanging="360"/>
      </w:pPr>
      <w:rPr>
        <w:rFonts w:ascii="宋体" w:hAnsi="宋体" w:hint="default"/>
      </w:rPr>
    </w:lvl>
    <w:lvl w:ilvl="8">
      <w:start w:val="1"/>
      <w:numFmt w:val="bullet"/>
      <w:lvlText w:val="•"/>
      <w:lvlJc w:val="left"/>
      <w:pPr>
        <w:tabs>
          <w:tab w:val="num" w:pos="6540"/>
        </w:tabs>
        <w:ind w:left="6540" w:hanging="360"/>
      </w:pPr>
      <w:rPr>
        <w:rFonts w:ascii="宋体" w:hAnsi="宋体" w:hint="default"/>
      </w:rPr>
    </w:lvl>
  </w:abstractNum>
  <w:abstractNum w:abstractNumId="14" w15:restartNumberingAfterBreak="0">
    <w:nsid w:val="00000028"/>
    <w:multiLevelType w:val="multilevel"/>
    <w:tmpl w:val="E6C47D54"/>
    <w:lvl w:ilvl="0">
      <w:start w:val="1"/>
      <w:numFmt w:val="decimal"/>
      <w:suff w:val="space"/>
      <w:lvlText w:val="%1"/>
      <w:lvlJc w:val="left"/>
      <w:pPr>
        <w:ind w:left="227" w:hanging="227"/>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EB24F99"/>
    <w:multiLevelType w:val="hybridMultilevel"/>
    <w:tmpl w:val="F774D2D6"/>
    <w:lvl w:ilvl="0" w:tplc="F7341F94">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3CA2854"/>
    <w:multiLevelType w:val="hybridMultilevel"/>
    <w:tmpl w:val="ADC88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6A53F31"/>
    <w:multiLevelType w:val="multilevel"/>
    <w:tmpl w:val="D03A00F0"/>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4A987C1E"/>
    <w:multiLevelType w:val="hybridMultilevel"/>
    <w:tmpl w:val="B98E2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5E0F88"/>
    <w:multiLevelType w:val="multilevel"/>
    <w:tmpl w:val="F3B4FF4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42746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81376211">
    <w:abstractNumId w:val="1"/>
  </w:num>
  <w:num w:numId="2" w16cid:durableId="1049690313">
    <w:abstractNumId w:val="14"/>
  </w:num>
  <w:num w:numId="3" w16cid:durableId="794058863">
    <w:abstractNumId w:val="7"/>
  </w:num>
  <w:num w:numId="4" w16cid:durableId="364133596">
    <w:abstractNumId w:val="4"/>
  </w:num>
  <w:num w:numId="5" w16cid:durableId="1858350989">
    <w:abstractNumId w:val="0"/>
  </w:num>
  <w:num w:numId="6" w16cid:durableId="1610426253">
    <w:abstractNumId w:val="9"/>
  </w:num>
  <w:num w:numId="7" w16cid:durableId="1966428293">
    <w:abstractNumId w:val="8"/>
  </w:num>
  <w:num w:numId="8" w16cid:durableId="1596982416">
    <w:abstractNumId w:val="10"/>
  </w:num>
  <w:num w:numId="9" w16cid:durableId="1808163494">
    <w:abstractNumId w:val="12"/>
  </w:num>
  <w:num w:numId="10" w16cid:durableId="1168713416">
    <w:abstractNumId w:val="3"/>
  </w:num>
  <w:num w:numId="11" w16cid:durableId="1669207734">
    <w:abstractNumId w:val="5"/>
  </w:num>
  <w:num w:numId="12" w16cid:durableId="876158351">
    <w:abstractNumId w:val="13"/>
  </w:num>
  <w:num w:numId="13" w16cid:durableId="2560443">
    <w:abstractNumId w:val="6"/>
  </w:num>
  <w:num w:numId="14" w16cid:durableId="1669358330">
    <w:abstractNumId w:val="11"/>
  </w:num>
  <w:num w:numId="15" w16cid:durableId="1339890706">
    <w:abstractNumId w:val="2"/>
  </w:num>
  <w:num w:numId="16" w16cid:durableId="435448003">
    <w:abstractNumId w:val="17"/>
  </w:num>
  <w:num w:numId="17" w16cid:durableId="1734506477">
    <w:abstractNumId w:val="19"/>
  </w:num>
  <w:num w:numId="18" w16cid:durableId="871205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73787573">
    <w:abstractNumId w:val="16"/>
  </w:num>
  <w:num w:numId="20" w16cid:durableId="1423180795">
    <w:abstractNumId w:val="18"/>
  </w:num>
  <w:num w:numId="21" w16cid:durableId="1950968010">
    <w:abstractNumId w:val="15"/>
  </w:num>
  <w:num w:numId="22" w16cid:durableId="10669577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FC2"/>
    <w:rsid w:val="000060E3"/>
    <w:rsid w:val="000065C1"/>
    <w:rsid w:val="00013453"/>
    <w:rsid w:val="000142AA"/>
    <w:rsid w:val="000148C5"/>
    <w:rsid w:val="000170CC"/>
    <w:rsid w:val="0002008B"/>
    <w:rsid w:val="00020AE4"/>
    <w:rsid w:val="0002260C"/>
    <w:rsid w:val="000263BD"/>
    <w:rsid w:val="00030415"/>
    <w:rsid w:val="00031548"/>
    <w:rsid w:val="000327BE"/>
    <w:rsid w:val="0003364B"/>
    <w:rsid w:val="0003463B"/>
    <w:rsid w:val="000347AD"/>
    <w:rsid w:val="0003615E"/>
    <w:rsid w:val="00052989"/>
    <w:rsid w:val="000534D7"/>
    <w:rsid w:val="00060706"/>
    <w:rsid w:val="0006700E"/>
    <w:rsid w:val="000674A6"/>
    <w:rsid w:val="00081B5F"/>
    <w:rsid w:val="0008332A"/>
    <w:rsid w:val="00091116"/>
    <w:rsid w:val="000A2391"/>
    <w:rsid w:val="000A3846"/>
    <w:rsid w:val="000B0A12"/>
    <w:rsid w:val="000B40E5"/>
    <w:rsid w:val="000B4230"/>
    <w:rsid w:val="000B5AC5"/>
    <w:rsid w:val="000C4B09"/>
    <w:rsid w:val="000D4F83"/>
    <w:rsid w:val="000E33F3"/>
    <w:rsid w:val="000E5EDA"/>
    <w:rsid w:val="000E6F28"/>
    <w:rsid w:val="000F1A8F"/>
    <w:rsid w:val="000F5DAA"/>
    <w:rsid w:val="000F6CAD"/>
    <w:rsid w:val="000F7710"/>
    <w:rsid w:val="001047F3"/>
    <w:rsid w:val="001134AA"/>
    <w:rsid w:val="001142A9"/>
    <w:rsid w:val="0012170D"/>
    <w:rsid w:val="0012530C"/>
    <w:rsid w:val="001270CF"/>
    <w:rsid w:val="0013124E"/>
    <w:rsid w:val="00133552"/>
    <w:rsid w:val="0014295B"/>
    <w:rsid w:val="00146994"/>
    <w:rsid w:val="001525AF"/>
    <w:rsid w:val="001541A7"/>
    <w:rsid w:val="00155AC8"/>
    <w:rsid w:val="00156FAA"/>
    <w:rsid w:val="00157258"/>
    <w:rsid w:val="00172A27"/>
    <w:rsid w:val="001771F0"/>
    <w:rsid w:val="001837C7"/>
    <w:rsid w:val="001838C0"/>
    <w:rsid w:val="00184256"/>
    <w:rsid w:val="001871F8"/>
    <w:rsid w:val="00191399"/>
    <w:rsid w:val="001A3236"/>
    <w:rsid w:val="001B1640"/>
    <w:rsid w:val="001B6F3A"/>
    <w:rsid w:val="001C36EE"/>
    <w:rsid w:val="001C59F5"/>
    <w:rsid w:val="001C65F4"/>
    <w:rsid w:val="001E04E2"/>
    <w:rsid w:val="001E1AE0"/>
    <w:rsid w:val="001E224E"/>
    <w:rsid w:val="001E4AEB"/>
    <w:rsid w:val="001E7D8C"/>
    <w:rsid w:val="001F16F7"/>
    <w:rsid w:val="001F755A"/>
    <w:rsid w:val="00216EDC"/>
    <w:rsid w:val="002244C0"/>
    <w:rsid w:val="002245A4"/>
    <w:rsid w:val="002259CC"/>
    <w:rsid w:val="00227D93"/>
    <w:rsid w:val="00230B49"/>
    <w:rsid w:val="00232433"/>
    <w:rsid w:val="002331BE"/>
    <w:rsid w:val="00244C84"/>
    <w:rsid w:val="0024555C"/>
    <w:rsid w:val="0025652C"/>
    <w:rsid w:val="002607A7"/>
    <w:rsid w:val="0026148B"/>
    <w:rsid w:val="00270EA0"/>
    <w:rsid w:val="002775F5"/>
    <w:rsid w:val="00295F70"/>
    <w:rsid w:val="002A0358"/>
    <w:rsid w:val="002B17FF"/>
    <w:rsid w:val="002C40D2"/>
    <w:rsid w:val="002C765E"/>
    <w:rsid w:val="002E7ED7"/>
    <w:rsid w:val="002F1552"/>
    <w:rsid w:val="002F5522"/>
    <w:rsid w:val="002F75E6"/>
    <w:rsid w:val="00303AC9"/>
    <w:rsid w:val="00306DBD"/>
    <w:rsid w:val="00310DDE"/>
    <w:rsid w:val="003116EE"/>
    <w:rsid w:val="0031372B"/>
    <w:rsid w:val="00313780"/>
    <w:rsid w:val="00316560"/>
    <w:rsid w:val="00317FF7"/>
    <w:rsid w:val="00321ECC"/>
    <w:rsid w:val="00323962"/>
    <w:rsid w:val="00326CFB"/>
    <w:rsid w:val="00330773"/>
    <w:rsid w:val="00330BF8"/>
    <w:rsid w:val="003319D9"/>
    <w:rsid w:val="00337B5C"/>
    <w:rsid w:val="003424BB"/>
    <w:rsid w:val="003430BF"/>
    <w:rsid w:val="0034509E"/>
    <w:rsid w:val="00345E21"/>
    <w:rsid w:val="00345F66"/>
    <w:rsid w:val="003462B4"/>
    <w:rsid w:val="00347886"/>
    <w:rsid w:val="00350E99"/>
    <w:rsid w:val="00357C24"/>
    <w:rsid w:val="00362B87"/>
    <w:rsid w:val="0036308E"/>
    <w:rsid w:val="00365C98"/>
    <w:rsid w:val="00367D89"/>
    <w:rsid w:val="00381B9F"/>
    <w:rsid w:val="00386CEB"/>
    <w:rsid w:val="0038726B"/>
    <w:rsid w:val="00387375"/>
    <w:rsid w:val="00392E41"/>
    <w:rsid w:val="003A44C2"/>
    <w:rsid w:val="003A4CA9"/>
    <w:rsid w:val="003B24CB"/>
    <w:rsid w:val="003B26BD"/>
    <w:rsid w:val="003B3718"/>
    <w:rsid w:val="003C4B49"/>
    <w:rsid w:val="003C7BDE"/>
    <w:rsid w:val="003D01AC"/>
    <w:rsid w:val="003E01DA"/>
    <w:rsid w:val="003E34AE"/>
    <w:rsid w:val="003F1CA5"/>
    <w:rsid w:val="0041260A"/>
    <w:rsid w:val="00413BF9"/>
    <w:rsid w:val="004207CF"/>
    <w:rsid w:val="00423C22"/>
    <w:rsid w:val="004250CE"/>
    <w:rsid w:val="004268A0"/>
    <w:rsid w:val="0043160C"/>
    <w:rsid w:val="00443C5B"/>
    <w:rsid w:val="00446F03"/>
    <w:rsid w:val="00452077"/>
    <w:rsid w:val="00456DC0"/>
    <w:rsid w:val="00457CB3"/>
    <w:rsid w:val="004634B9"/>
    <w:rsid w:val="0046396C"/>
    <w:rsid w:val="0046751C"/>
    <w:rsid w:val="00476616"/>
    <w:rsid w:val="00476DEF"/>
    <w:rsid w:val="0048193A"/>
    <w:rsid w:val="0048239E"/>
    <w:rsid w:val="00483066"/>
    <w:rsid w:val="00491356"/>
    <w:rsid w:val="004929A4"/>
    <w:rsid w:val="00496282"/>
    <w:rsid w:val="00497E9E"/>
    <w:rsid w:val="004A0091"/>
    <w:rsid w:val="004A1308"/>
    <w:rsid w:val="004B7686"/>
    <w:rsid w:val="004C101D"/>
    <w:rsid w:val="004C2AF6"/>
    <w:rsid w:val="004C5CE6"/>
    <w:rsid w:val="004D7C3D"/>
    <w:rsid w:val="004E0BA9"/>
    <w:rsid w:val="004E229E"/>
    <w:rsid w:val="004F715C"/>
    <w:rsid w:val="005051EC"/>
    <w:rsid w:val="0051013F"/>
    <w:rsid w:val="0051480A"/>
    <w:rsid w:val="00517544"/>
    <w:rsid w:val="00523D6F"/>
    <w:rsid w:val="0052746E"/>
    <w:rsid w:val="00534F1B"/>
    <w:rsid w:val="005444A0"/>
    <w:rsid w:val="005460C7"/>
    <w:rsid w:val="005512BD"/>
    <w:rsid w:val="00552397"/>
    <w:rsid w:val="005529FA"/>
    <w:rsid w:val="00554039"/>
    <w:rsid w:val="00556869"/>
    <w:rsid w:val="00563A6E"/>
    <w:rsid w:val="00570FC9"/>
    <w:rsid w:val="00577338"/>
    <w:rsid w:val="005849E3"/>
    <w:rsid w:val="00593FAD"/>
    <w:rsid w:val="005A5435"/>
    <w:rsid w:val="005B31AD"/>
    <w:rsid w:val="005B5F0E"/>
    <w:rsid w:val="005C3497"/>
    <w:rsid w:val="005C55C2"/>
    <w:rsid w:val="005D5464"/>
    <w:rsid w:val="005D5E78"/>
    <w:rsid w:val="005D6BF5"/>
    <w:rsid w:val="005E1480"/>
    <w:rsid w:val="005E3CA9"/>
    <w:rsid w:val="005E44C2"/>
    <w:rsid w:val="00602982"/>
    <w:rsid w:val="00604BC0"/>
    <w:rsid w:val="0060540E"/>
    <w:rsid w:val="00607978"/>
    <w:rsid w:val="006128D5"/>
    <w:rsid w:val="00612E3D"/>
    <w:rsid w:val="00614DFD"/>
    <w:rsid w:val="00616F2E"/>
    <w:rsid w:val="006176DF"/>
    <w:rsid w:val="006201AD"/>
    <w:rsid w:val="006213A3"/>
    <w:rsid w:val="00622693"/>
    <w:rsid w:val="00624F5E"/>
    <w:rsid w:val="00626570"/>
    <w:rsid w:val="0062696F"/>
    <w:rsid w:val="006278E5"/>
    <w:rsid w:val="00646244"/>
    <w:rsid w:val="00656C97"/>
    <w:rsid w:val="00663E63"/>
    <w:rsid w:val="0066546F"/>
    <w:rsid w:val="00665A1F"/>
    <w:rsid w:val="00681735"/>
    <w:rsid w:val="00696903"/>
    <w:rsid w:val="006A1436"/>
    <w:rsid w:val="006A7186"/>
    <w:rsid w:val="006B02F0"/>
    <w:rsid w:val="006B1F10"/>
    <w:rsid w:val="006B2113"/>
    <w:rsid w:val="006B6ABA"/>
    <w:rsid w:val="006B7367"/>
    <w:rsid w:val="006C1316"/>
    <w:rsid w:val="006C3726"/>
    <w:rsid w:val="006C498B"/>
    <w:rsid w:val="006C6880"/>
    <w:rsid w:val="006D08ED"/>
    <w:rsid w:val="006D3BE9"/>
    <w:rsid w:val="006E0F93"/>
    <w:rsid w:val="006E28E0"/>
    <w:rsid w:val="006F29DF"/>
    <w:rsid w:val="006F6EDF"/>
    <w:rsid w:val="0070145E"/>
    <w:rsid w:val="00702A96"/>
    <w:rsid w:val="00714DC3"/>
    <w:rsid w:val="00723834"/>
    <w:rsid w:val="00723B09"/>
    <w:rsid w:val="007262F6"/>
    <w:rsid w:val="00727588"/>
    <w:rsid w:val="00731784"/>
    <w:rsid w:val="007319FA"/>
    <w:rsid w:val="00737110"/>
    <w:rsid w:val="00746010"/>
    <w:rsid w:val="0075522D"/>
    <w:rsid w:val="00755C38"/>
    <w:rsid w:val="00763C88"/>
    <w:rsid w:val="00767B2F"/>
    <w:rsid w:val="00770044"/>
    <w:rsid w:val="00771CE5"/>
    <w:rsid w:val="00772D4F"/>
    <w:rsid w:val="00774879"/>
    <w:rsid w:val="00780794"/>
    <w:rsid w:val="00783DFE"/>
    <w:rsid w:val="00784874"/>
    <w:rsid w:val="00785F3B"/>
    <w:rsid w:val="007A04D8"/>
    <w:rsid w:val="007A5957"/>
    <w:rsid w:val="007B5466"/>
    <w:rsid w:val="007B57CD"/>
    <w:rsid w:val="007B5A43"/>
    <w:rsid w:val="007B5ECF"/>
    <w:rsid w:val="007B6CDA"/>
    <w:rsid w:val="007B7135"/>
    <w:rsid w:val="007C101F"/>
    <w:rsid w:val="007D0F6C"/>
    <w:rsid w:val="007D27A6"/>
    <w:rsid w:val="007E4523"/>
    <w:rsid w:val="007E7842"/>
    <w:rsid w:val="007E7FFD"/>
    <w:rsid w:val="007F1640"/>
    <w:rsid w:val="007F3174"/>
    <w:rsid w:val="007F4BAE"/>
    <w:rsid w:val="007F5B9B"/>
    <w:rsid w:val="008016E4"/>
    <w:rsid w:val="00816401"/>
    <w:rsid w:val="0082321C"/>
    <w:rsid w:val="00824AF5"/>
    <w:rsid w:val="00825E94"/>
    <w:rsid w:val="0083300C"/>
    <w:rsid w:val="00833F51"/>
    <w:rsid w:val="00845E49"/>
    <w:rsid w:val="00845ECB"/>
    <w:rsid w:val="00861133"/>
    <w:rsid w:val="00861C0F"/>
    <w:rsid w:val="0086550F"/>
    <w:rsid w:val="0086557A"/>
    <w:rsid w:val="00867422"/>
    <w:rsid w:val="008676E8"/>
    <w:rsid w:val="008723BF"/>
    <w:rsid w:val="00872EAA"/>
    <w:rsid w:val="0087569C"/>
    <w:rsid w:val="008766C1"/>
    <w:rsid w:val="00877303"/>
    <w:rsid w:val="0088157F"/>
    <w:rsid w:val="008828D0"/>
    <w:rsid w:val="00883598"/>
    <w:rsid w:val="00895CAC"/>
    <w:rsid w:val="008A34BB"/>
    <w:rsid w:val="008B2450"/>
    <w:rsid w:val="008B2E4A"/>
    <w:rsid w:val="008B3182"/>
    <w:rsid w:val="008B38F9"/>
    <w:rsid w:val="008B6D56"/>
    <w:rsid w:val="008B796D"/>
    <w:rsid w:val="008C1C48"/>
    <w:rsid w:val="008C210A"/>
    <w:rsid w:val="008C399C"/>
    <w:rsid w:val="008D234A"/>
    <w:rsid w:val="008D2CA6"/>
    <w:rsid w:val="008D3758"/>
    <w:rsid w:val="008D6CE1"/>
    <w:rsid w:val="008E471F"/>
    <w:rsid w:val="008E7CC6"/>
    <w:rsid w:val="008F3B2C"/>
    <w:rsid w:val="008F5AAE"/>
    <w:rsid w:val="008F79DF"/>
    <w:rsid w:val="009040CC"/>
    <w:rsid w:val="00913DB4"/>
    <w:rsid w:val="009156CE"/>
    <w:rsid w:val="009241D8"/>
    <w:rsid w:val="00925612"/>
    <w:rsid w:val="00933726"/>
    <w:rsid w:val="00934F33"/>
    <w:rsid w:val="00935B2C"/>
    <w:rsid w:val="009413FF"/>
    <w:rsid w:val="00955689"/>
    <w:rsid w:val="0095582F"/>
    <w:rsid w:val="00972E79"/>
    <w:rsid w:val="0098357E"/>
    <w:rsid w:val="0098374C"/>
    <w:rsid w:val="00993D93"/>
    <w:rsid w:val="009A3D14"/>
    <w:rsid w:val="009A6A2B"/>
    <w:rsid w:val="009A756E"/>
    <w:rsid w:val="009B1A21"/>
    <w:rsid w:val="009B338D"/>
    <w:rsid w:val="009B626C"/>
    <w:rsid w:val="009B65A5"/>
    <w:rsid w:val="009C0108"/>
    <w:rsid w:val="009C1225"/>
    <w:rsid w:val="009C5388"/>
    <w:rsid w:val="009C5A09"/>
    <w:rsid w:val="009C694E"/>
    <w:rsid w:val="009E1003"/>
    <w:rsid w:val="009E1981"/>
    <w:rsid w:val="009F14B5"/>
    <w:rsid w:val="009F28D0"/>
    <w:rsid w:val="009F39C4"/>
    <w:rsid w:val="009F638C"/>
    <w:rsid w:val="00A00957"/>
    <w:rsid w:val="00A03238"/>
    <w:rsid w:val="00A13238"/>
    <w:rsid w:val="00A176BE"/>
    <w:rsid w:val="00A31E4C"/>
    <w:rsid w:val="00A446C6"/>
    <w:rsid w:val="00A510CF"/>
    <w:rsid w:val="00A601CF"/>
    <w:rsid w:val="00A65F62"/>
    <w:rsid w:val="00A7177D"/>
    <w:rsid w:val="00A742A7"/>
    <w:rsid w:val="00A75C8C"/>
    <w:rsid w:val="00A77FA1"/>
    <w:rsid w:val="00A80BF8"/>
    <w:rsid w:val="00A85F0B"/>
    <w:rsid w:val="00A96A5B"/>
    <w:rsid w:val="00AA2AE9"/>
    <w:rsid w:val="00AA5321"/>
    <w:rsid w:val="00AB5816"/>
    <w:rsid w:val="00AD0694"/>
    <w:rsid w:val="00AD2529"/>
    <w:rsid w:val="00AE08E1"/>
    <w:rsid w:val="00AE2350"/>
    <w:rsid w:val="00AF5D18"/>
    <w:rsid w:val="00B07651"/>
    <w:rsid w:val="00B13701"/>
    <w:rsid w:val="00B15801"/>
    <w:rsid w:val="00B21405"/>
    <w:rsid w:val="00B30159"/>
    <w:rsid w:val="00B30C84"/>
    <w:rsid w:val="00B36C6B"/>
    <w:rsid w:val="00B45585"/>
    <w:rsid w:val="00B46BF9"/>
    <w:rsid w:val="00B515FD"/>
    <w:rsid w:val="00B56E81"/>
    <w:rsid w:val="00B6008A"/>
    <w:rsid w:val="00B647E9"/>
    <w:rsid w:val="00B654D2"/>
    <w:rsid w:val="00B65740"/>
    <w:rsid w:val="00B65BCE"/>
    <w:rsid w:val="00B82D87"/>
    <w:rsid w:val="00B85B52"/>
    <w:rsid w:val="00B948A5"/>
    <w:rsid w:val="00BB2643"/>
    <w:rsid w:val="00BB6A3F"/>
    <w:rsid w:val="00BB6CB3"/>
    <w:rsid w:val="00BD01DD"/>
    <w:rsid w:val="00BD052D"/>
    <w:rsid w:val="00BD4272"/>
    <w:rsid w:val="00BD4A50"/>
    <w:rsid w:val="00BD7B44"/>
    <w:rsid w:val="00BE151F"/>
    <w:rsid w:val="00BF035F"/>
    <w:rsid w:val="00BF7674"/>
    <w:rsid w:val="00C02C2D"/>
    <w:rsid w:val="00C060DF"/>
    <w:rsid w:val="00C21045"/>
    <w:rsid w:val="00C230D3"/>
    <w:rsid w:val="00C252B0"/>
    <w:rsid w:val="00C272D6"/>
    <w:rsid w:val="00C30D3E"/>
    <w:rsid w:val="00C34F60"/>
    <w:rsid w:val="00C36AB1"/>
    <w:rsid w:val="00C44F29"/>
    <w:rsid w:val="00C46547"/>
    <w:rsid w:val="00C5519F"/>
    <w:rsid w:val="00C63484"/>
    <w:rsid w:val="00C71BC1"/>
    <w:rsid w:val="00C722C4"/>
    <w:rsid w:val="00C73975"/>
    <w:rsid w:val="00C85BD7"/>
    <w:rsid w:val="00C8627F"/>
    <w:rsid w:val="00C870A0"/>
    <w:rsid w:val="00CA2295"/>
    <w:rsid w:val="00CC1C53"/>
    <w:rsid w:val="00CC47C9"/>
    <w:rsid w:val="00CC7138"/>
    <w:rsid w:val="00CD15BD"/>
    <w:rsid w:val="00CD1928"/>
    <w:rsid w:val="00CD6903"/>
    <w:rsid w:val="00CE1BE8"/>
    <w:rsid w:val="00CF5835"/>
    <w:rsid w:val="00CF7AF4"/>
    <w:rsid w:val="00D040C8"/>
    <w:rsid w:val="00D06AA1"/>
    <w:rsid w:val="00D07373"/>
    <w:rsid w:val="00D07609"/>
    <w:rsid w:val="00D12E6E"/>
    <w:rsid w:val="00D24906"/>
    <w:rsid w:val="00D272DE"/>
    <w:rsid w:val="00D344E7"/>
    <w:rsid w:val="00D370E7"/>
    <w:rsid w:val="00D37D04"/>
    <w:rsid w:val="00D433A8"/>
    <w:rsid w:val="00D448F2"/>
    <w:rsid w:val="00D5203C"/>
    <w:rsid w:val="00D52B65"/>
    <w:rsid w:val="00D56E77"/>
    <w:rsid w:val="00D575E7"/>
    <w:rsid w:val="00D61324"/>
    <w:rsid w:val="00D64381"/>
    <w:rsid w:val="00D655E6"/>
    <w:rsid w:val="00D66775"/>
    <w:rsid w:val="00D70CCB"/>
    <w:rsid w:val="00D73964"/>
    <w:rsid w:val="00D76AA0"/>
    <w:rsid w:val="00D76E95"/>
    <w:rsid w:val="00D8005F"/>
    <w:rsid w:val="00D90286"/>
    <w:rsid w:val="00DA0594"/>
    <w:rsid w:val="00DA14B3"/>
    <w:rsid w:val="00DA47C8"/>
    <w:rsid w:val="00DB2ECF"/>
    <w:rsid w:val="00DD5ADC"/>
    <w:rsid w:val="00DD5DC3"/>
    <w:rsid w:val="00DE119D"/>
    <w:rsid w:val="00DE2708"/>
    <w:rsid w:val="00DF19B0"/>
    <w:rsid w:val="00DF6ECB"/>
    <w:rsid w:val="00E00FCD"/>
    <w:rsid w:val="00E031EB"/>
    <w:rsid w:val="00E07767"/>
    <w:rsid w:val="00E16FC0"/>
    <w:rsid w:val="00E22015"/>
    <w:rsid w:val="00E25DE0"/>
    <w:rsid w:val="00E265CF"/>
    <w:rsid w:val="00E35647"/>
    <w:rsid w:val="00E37E9A"/>
    <w:rsid w:val="00E47618"/>
    <w:rsid w:val="00E50172"/>
    <w:rsid w:val="00E535D2"/>
    <w:rsid w:val="00E541B7"/>
    <w:rsid w:val="00E562D1"/>
    <w:rsid w:val="00E60FB1"/>
    <w:rsid w:val="00E65945"/>
    <w:rsid w:val="00E65D9F"/>
    <w:rsid w:val="00E66AD2"/>
    <w:rsid w:val="00E76F36"/>
    <w:rsid w:val="00E77ABD"/>
    <w:rsid w:val="00E85BD4"/>
    <w:rsid w:val="00E914F5"/>
    <w:rsid w:val="00E93452"/>
    <w:rsid w:val="00EA0E3D"/>
    <w:rsid w:val="00EB4850"/>
    <w:rsid w:val="00EB6473"/>
    <w:rsid w:val="00EC231B"/>
    <w:rsid w:val="00EC455B"/>
    <w:rsid w:val="00EC6746"/>
    <w:rsid w:val="00ED0C86"/>
    <w:rsid w:val="00EE5A3F"/>
    <w:rsid w:val="00EF1A77"/>
    <w:rsid w:val="00EF26C7"/>
    <w:rsid w:val="00EF287C"/>
    <w:rsid w:val="00EF6584"/>
    <w:rsid w:val="00EF66BB"/>
    <w:rsid w:val="00F024BF"/>
    <w:rsid w:val="00F04786"/>
    <w:rsid w:val="00F074A2"/>
    <w:rsid w:val="00F10E27"/>
    <w:rsid w:val="00F11172"/>
    <w:rsid w:val="00F11BEF"/>
    <w:rsid w:val="00F253BE"/>
    <w:rsid w:val="00F268B2"/>
    <w:rsid w:val="00F2737A"/>
    <w:rsid w:val="00F32A1C"/>
    <w:rsid w:val="00F3700E"/>
    <w:rsid w:val="00F37487"/>
    <w:rsid w:val="00F406B3"/>
    <w:rsid w:val="00F4470A"/>
    <w:rsid w:val="00F46DC2"/>
    <w:rsid w:val="00F503C5"/>
    <w:rsid w:val="00F56036"/>
    <w:rsid w:val="00F72718"/>
    <w:rsid w:val="00F729B2"/>
    <w:rsid w:val="00F779BF"/>
    <w:rsid w:val="00F80D6C"/>
    <w:rsid w:val="00F82071"/>
    <w:rsid w:val="00F90DC7"/>
    <w:rsid w:val="00F94D5F"/>
    <w:rsid w:val="00FA4787"/>
    <w:rsid w:val="00FA55F3"/>
    <w:rsid w:val="00FA5845"/>
    <w:rsid w:val="00FB2021"/>
    <w:rsid w:val="00FC15C1"/>
    <w:rsid w:val="00FC3A43"/>
    <w:rsid w:val="00FC5ED0"/>
    <w:rsid w:val="00FC7A75"/>
    <w:rsid w:val="00FD101C"/>
    <w:rsid w:val="00FD2238"/>
    <w:rsid w:val="00FF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BB650A"/>
  <w15:chartTrackingRefBased/>
  <w15:docId w15:val="{6FECF99F-53E4-446B-AB36-DAFB4F0C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652C"/>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文本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文本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styleId="ac">
    <w:name w:val="Body Text First Indent"/>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styleId="TOC4">
    <w:name w:val="toc 4"/>
    <w:basedOn w:val="a"/>
    <w:next w:val="a"/>
    <w:pPr>
      <w:ind w:leftChars="600" w:left="1260"/>
    </w:pPr>
  </w:style>
  <w:style w:type="paragraph" w:styleId="ae">
    <w:name w:val="index heading"/>
    <w:basedOn w:val="a"/>
    <w:next w:val="12"/>
    <w:rPr>
      <w:rFonts w:hint="eastAsia"/>
    </w:rPr>
  </w:style>
  <w:style w:type="paragraph" w:styleId="22">
    <w:name w:val="Body Text First Indent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styleId="TOC2">
    <w:name w:val="toc 2"/>
    <w:basedOn w:val="a"/>
    <w:next w:val="a"/>
    <w:uiPriority w:val="39"/>
    <w:rsid w:val="00E535D2"/>
    <w:pPr>
      <w:adjustRightInd w:val="0"/>
      <w:snapToGrid w:val="0"/>
      <w:spacing w:line="300" w:lineRule="auto"/>
      <w:ind w:leftChars="200" w:left="200"/>
    </w:pPr>
    <w:rPr>
      <w:sz w:val="24"/>
    </w:rPr>
  </w:style>
  <w:style w:type="paragraph" w:styleId="12">
    <w:name w:val="index 1"/>
    <w:basedOn w:val="a"/>
    <w:next w:val="a"/>
  </w:style>
  <w:style w:type="paragraph" w:styleId="TOC1">
    <w:name w:val="toc 1"/>
    <w:basedOn w:val="a"/>
    <w:next w:val="a"/>
    <w:uiPriority w:val="39"/>
    <w:rsid w:val="00E535D2"/>
    <w:pPr>
      <w:adjustRightInd w:val="0"/>
      <w:snapToGrid w:val="0"/>
      <w:spacing w:line="300" w:lineRule="auto"/>
    </w:pPr>
    <w:rPr>
      <w:rFonts w:eastAsia="黑体"/>
      <w:sz w:val="24"/>
    </w:rPr>
  </w:style>
  <w:style w:type="paragraph" w:styleId="TOC3">
    <w:name w:val="toc 3"/>
    <w:basedOn w:val="a"/>
    <w:next w:val="a"/>
    <w:uiPriority w:val="39"/>
    <w:rsid w:val="00E535D2"/>
    <w:pPr>
      <w:adjustRightInd w:val="0"/>
      <w:snapToGrid w:val="0"/>
      <w:spacing w:line="300" w:lineRule="auto"/>
      <w:ind w:leftChars="400" w:left="400"/>
    </w:pPr>
    <w:rPr>
      <w:sz w:val="24"/>
    </w:r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EB4850"/>
    <w:pPr>
      <w:ind w:firstLineChars="200" w:firstLine="420"/>
    </w:pPr>
  </w:style>
  <w:style w:type="character" w:styleId="af3">
    <w:name w:val="annotation reference"/>
    <w:basedOn w:val="a0"/>
    <w:rsid w:val="00E47618"/>
    <w:rPr>
      <w:sz w:val="21"/>
      <w:szCs w:val="21"/>
    </w:rPr>
  </w:style>
  <w:style w:type="paragraph" w:styleId="af4">
    <w:name w:val="annotation text"/>
    <w:basedOn w:val="a"/>
    <w:link w:val="af5"/>
    <w:rsid w:val="00E47618"/>
    <w:pPr>
      <w:jc w:val="left"/>
    </w:pPr>
  </w:style>
  <w:style w:type="character" w:customStyle="1" w:styleId="af5">
    <w:name w:val="批注文字 字符"/>
    <w:basedOn w:val="a0"/>
    <w:link w:val="af4"/>
    <w:rsid w:val="00E47618"/>
    <w:rPr>
      <w:kern w:val="2"/>
      <w:sz w:val="21"/>
      <w:szCs w:val="24"/>
    </w:rPr>
  </w:style>
  <w:style w:type="paragraph" w:styleId="af6">
    <w:name w:val="annotation subject"/>
    <w:basedOn w:val="af4"/>
    <w:next w:val="af4"/>
    <w:link w:val="af7"/>
    <w:rsid w:val="00E47618"/>
    <w:rPr>
      <w:b/>
      <w:bCs/>
    </w:rPr>
  </w:style>
  <w:style w:type="character" w:customStyle="1" w:styleId="af7">
    <w:name w:val="批注主题 字符"/>
    <w:basedOn w:val="af5"/>
    <w:link w:val="af6"/>
    <w:rsid w:val="00E47618"/>
    <w:rPr>
      <w:b/>
      <w:bCs/>
      <w:kern w:val="2"/>
      <w:sz w:val="21"/>
      <w:szCs w:val="24"/>
    </w:rPr>
  </w:style>
  <w:style w:type="paragraph" w:styleId="af8">
    <w:name w:val="Balloon Text"/>
    <w:basedOn w:val="a"/>
    <w:link w:val="af9"/>
    <w:rsid w:val="00E47618"/>
    <w:rPr>
      <w:sz w:val="18"/>
      <w:szCs w:val="18"/>
    </w:rPr>
  </w:style>
  <w:style w:type="character" w:customStyle="1" w:styleId="af9">
    <w:name w:val="批注框文本 字符"/>
    <w:basedOn w:val="a0"/>
    <w:link w:val="af8"/>
    <w:rsid w:val="00E476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1024474925">
      <w:bodyDiv w:val="1"/>
      <w:marLeft w:val="0"/>
      <w:marRight w:val="0"/>
      <w:marTop w:val="0"/>
      <w:marBottom w:val="0"/>
      <w:divBdr>
        <w:top w:val="none" w:sz="0" w:space="0" w:color="auto"/>
        <w:left w:val="none" w:sz="0" w:space="0" w:color="auto"/>
        <w:bottom w:val="none" w:sz="0" w:space="0" w:color="auto"/>
        <w:right w:val="none" w:sz="0" w:space="0" w:color="auto"/>
      </w:divBdr>
    </w:div>
    <w:div w:id="1400251806">
      <w:bodyDiv w:val="1"/>
      <w:marLeft w:val="0"/>
      <w:marRight w:val="0"/>
      <w:marTop w:val="0"/>
      <w:marBottom w:val="0"/>
      <w:divBdr>
        <w:top w:val="none" w:sz="0" w:space="0" w:color="auto"/>
        <w:left w:val="none" w:sz="0" w:space="0" w:color="auto"/>
        <w:bottom w:val="none" w:sz="0" w:space="0" w:color="auto"/>
        <w:right w:val="none" w:sz="0" w:space="0" w:color="auto"/>
      </w:divBdr>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575F5-CEFA-4B05-A765-AE1AE69AD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16</Pages>
  <Words>1471</Words>
  <Characters>8389</Characters>
  <Application>Microsoft Office Word</Application>
  <DocSecurity>0</DocSecurity>
  <PresentationFormat/>
  <Lines>69</Lines>
  <Paragraphs>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Manager/>
  <Company>HIT-ICES</Company>
  <LinksUpToDate>false</LinksUpToDate>
  <CharactersWithSpaces>9841</CharactersWithSpaces>
  <SharedDoc>false</SharedDoc>
  <HLinks>
    <vt:vector size="60" baseType="variant">
      <vt:variant>
        <vt:i4>1507377</vt:i4>
      </vt:variant>
      <vt:variant>
        <vt:i4>56</vt:i4>
      </vt:variant>
      <vt:variant>
        <vt:i4>0</vt:i4>
      </vt:variant>
      <vt:variant>
        <vt:i4>5</vt:i4>
      </vt:variant>
      <vt:variant>
        <vt:lpwstr/>
      </vt:variant>
      <vt:variant>
        <vt:lpwstr>_Toc530173315</vt:lpwstr>
      </vt:variant>
      <vt:variant>
        <vt:i4>1507377</vt:i4>
      </vt:variant>
      <vt:variant>
        <vt:i4>50</vt:i4>
      </vt:variant>
      <vt:variant>
        <vt:i4>0</vt:i4>
      </vt:variant>
      <vt:variant>
        <vt:i4>5</vt:i4>
      </vt:variant>
      <vt:variant>
        <vt:lpwstr/>
      </vt:variant>
      <vt:variant>
        <vt:lpwstr>_Toc530173314</vt:lpwstr>
      </vt:variant>
      <vt:variant>
        <vt:i4>1507377</vt:i4>
      </vt:variant>
      <vt:variant>
        <vt:i4>44</vt:i4>
      </vt:variant>
      <vt:variant>
        <vt:i4>0</vt:i4>
      </vt:variant>
      <vt:variant>
        <vt:i4>5</vt:i4>
      </vt:variant>
      <vt:variant>
        <vt:lpwstr/>
      </vt:variant>
      <vt:variant>
        <vt:lpwstr>_Toc530173313</vt:lpwstr>
      </vt:variant>
      <vt:variant>
        <vt:i4>1507377</vt:i4>
      </vt:variant>
      <vt:variant>
        <vt:i4>38</vt:i4>
      </vt:variant>
      <vt:variant>
        <vt:i4>0</vt:i4>
      </vt:variant>
      <vt:variant>
        <vt:i4>5</vt:i4>
      </vt:variant>
      <vt:variant>
        <vt:lpwstr/>
      </vt:variant>
      <vt:variant>
        <vt:lpwstr>_Toc530173312</vt:lpwstr>
      </vt:variant>
      <vt:variant>
        <vt:i4>1507377</vt:i4>
      </vt:variant>
      <vt:variant>
        <vt:i4>32</vt:i4>
      </vt:variant>
      <vt:variant>
        <vt:i4>0</vt:i4>
      </vt:variant>
      <vt:variant>
        <vt:i4>5</vt:i4>
      </vt:variant>
      <vt:variant>
        <vt:lpwstr/>
      </vt:variant>
      <vt:variant>
        <vt:lpwstr>_Toc530173311</vt:lpwstr>
      </vt:variant>
      <vt:variant>
        <vt:i4>1507377</vt:i4>
      </vt:variant>
      <vt:variant>
        <vt:i4>26</vt:i4>
      </vt:variant>
      <vt:variant>
        <vt:i4>0</vt:i4>
      </vt:variant>
      <vt:variant>
        <vt:i4>5</vt:i4>
      </vt:variant>
      <vt:variant>
        <vt:lpwstr/>
      </vt:variant>
      <vt:variant>
        <vt:lpwstr>_Toc530173310</vt:lpwstr>
      </vt:variant>
      <vt:variant>
        <vt:i4>1441841</vt:i4>
      </vt:variant>
      <vt:variant>
        <vt:i4>20</vt:i4>
      </vt:variant>
      <vt:variant>
        <vt:i4>0</vt:i4>
      </vt:variant>
      <vt:variant>
        <vt:i4>5</vt:i4>
      </vt:variant>
      <vt:variant>
        <vt:lpwstr/>
      </vt:variant>
      <vt:variant>
        <vt:lpwstr>_Toc530173309</vt:lpwstr>
      </vt:variant>
      <vt:variant>
        <vt:i4>1441841</vt:i4>
      </vt:variant>
      <vt:variant>
        <vt:i4>14</vt:i4>
      </vt:variant>
      <vt:variant>
        <vt:i4>0</vt:i4>
      </vt:variant>
      <vt:variant>
        <vt:i4>5</vt:i4>
      </vt:variant>
      <vt:variant>
        <vt:lpwstr/>
      </vt:variant>
      <vt:variant>
        <vt:lpwstr>_Toc530173308</vt:lpwstr>
      </vt:variant>
      <vt:variant>
        <vt:i4>1441841</vt:i4>
      </vt:variant>
      <vt:variant>
        <vt:i4>8</vt:i4>
      </vt:variant>
      <vt:variant>
        <vt:i4>0</vt:i4>
      </vt:variant>
      <vt:variant>
        <vt:i4>5</vt:i4>
      </vt:variant>
      <vt:variant>
        <vt:lpwstr/>
      </vt:variant>
      <vt:variant>
        <vt:lpwstr>_Toc530173307</vt:lpwstr>
      </vt:variant>
      <vt:variant>
        <vt:i4>1441841</vt:i4>
      </vt:variant>
      <vt:variant>
        <vt:i4>2</vt:i4>
      </vt:variant>
      <vt:variant>
        <vt:i4>0</vt:i4>
      </vt:variant>
      <vt:variant>
        <vt:i4>5</vt:i4>
      </vt:variant>
      <vt:variant>
        <vt:lpwstr/>
      </vt:variant>
      <vt:variant>
        <vt:lpwstr>_Toc530173306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一帆 李</cp:lastModifiedBy>
  <cp:revision>185</cp:revision>
  <cp:lastPrinted>2023-11-13T06:41:00Z</cp:lastPrinted>
  <dcterms:created xsi:type="dcterms:W3CDTF">2022-03-24T15:24:00Z</dcterms:created>
  <dcterms:modified xsi:type="dcterms:W3CDTF">2023-11-24T07:43:00Z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